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588132415"/>
        <w:docPartObj>
          <w:docPartGallery w:val="Cover Pages"/>
          <w:docPartUnique/>
        </w:docPartObj>
      </w:sdtPr>
      <w:sdtEndPr/>
      <w:sdtContent>
        <w:p w14:paraId="4114DA9D" w14:textId="55014145" w:rsidR="00CD494C" w:rsidRPr="00BA6FE2" w:rsidRDefault="00CD494C">
          <w:r w:rsidRPr="00BA6FE2">
            <w:rPr>
              <w:noProof/>
              <w:lang w:eastAsia="es-ES"/>
            </w:rPr>
            <w:drawing>
              <wp:inline distT="0" distB="0" distL="0" distR="0" wp14:anchorId="669BFBDB" wp14:editId="1A79A35E">
                <wp:extent cx="2921635" cy="631925"/>
                <wp:effectExtent l="0" t="0" r="0" b="317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BOLUTION-Logo_BL_800.jp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8152" cy="639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138623" w14:textId="4FDF8DBB" w:rsidR="00CD494C" w:rsidRPr="00BA6FE2" w:rsidRDefault="00CD494C">
          <w:pPr>
            <w:spacing w:line="240" w:lineRule="auto"/>
            <w:jc w:val="left"/>
          </w:pPr>
          <w:r w:rsidRPr="00BA6FE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0E833" wp14:editId="1518CF23">
                    <wp:simplePos x="0" y="0"/>
                    <wp:positionH relativeFrom="page">
                      <wp:posOffset>1081453</wp:posOffset>
                    </wp:positionH>
                    <wp:positionV relativeFrom="page">
                      <wp:posOffset>3543300</wp:posOffset>
                    </wp:positionV>
                    <wp:extent cx="6170881" cy="3089670"/>
                    <wp:effectExtent l="0" t="0" r="1905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0881" cy="30896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E8C5A" w14:textId="65C5C2C6" w:rsidR="00F00063" w:rsidRPr="00C82C5F" w:rsidRDefault="002C1B9C" w:rsidP="00CD494C">
                                <w:pPr>
                                  <w:pStyle w:val="Sinespaciado"/>
                                  <w:jc w:val="lef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7433303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A6FE2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OK MONEY</w:t>
                                    </w:r>
                                    <w:r w:rsidR="00C82C5F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BA6FE2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 xml:space="preserve">- WESITE LAYOUT - </w:t>
                                    </w:r>
                                    <w:r w:rsidR="00BA6FE2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ERRORES DE MAQUETACIÓN HOME</w:t>
                                    </w:r>
                                  </w:sdtContent>
                                </w:sdt>
                              </w:p>
                              <w:p w14:paraId="7DCB5D2B" w14:textId="0EF5DF67" w:rsidR="00F00063" w:rsidRPr="008726A4" w:rsidRDefault="002C1B9C" w:rsidP="00CD494C">
                                <w:pPr>
                                  <w:pStyle w:val="Sinespaciado"/>
                                  <w:jc w:val="left"/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1F497D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20595324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26A4"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Cliente</w:t>
                                    </w:r>
                                    <w:r w:rsidR="00BA6FE2"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: OK MONEY</w:t>
                                    </w:r>
                                  </w:sdtContent>
                                </w:sdt>
                                <w:r w:rsidR="002F4A0D" w:rsidRPr="008726A4"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7DC22564" w14:textId="77777777" w:rsidR="00F00063" w:rsidRPr="008726A4" w:rsidRDefault="00F0006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85.15pt;margin-top:279pt;width:485.9pt;height:243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" filled="f" stroked="f" strokeweight=".5pt">
                    <v:textbox inset="0,0,0,0">
                      <w:txbxContent>
                        <w:p w14:paraId="7D2E8C5A" w14:textId="65C5C2C6" w:rsidR="00F00063" w:rsidRPr="00C82C5F" w:rsidRDefault="009D4F50" w:rsidP="00CD494C">
                          <w:pPr>
                            <w:pStyle w:val="Sinespaciado"/>
                            <w:jc w:val="lef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7433303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A6FE2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OK MONEY</w:t>
                              </w:r>
                              <w:r w:rsidR="00C82C5F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BA6FE2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 xml:space="preserve">- WESITE LAYOUT - </w:t>
                              </w:r>
                              <w:r w:rsidR="00BA6FE2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br/>
                                <w:t>ERRORES DE MAQUETACIÓN HOME</w:t>
                              </w:r>
                            </w:sdtContent>
                          </w:sdt>
                        </w:p>
                        <w:p w14:paraId="7DCB5D2B" w14:textId="0EF5DF67" w:rsidR="00F00063" w:rsidRPr="008726A4" w:rsidRDefault="009D4F50" w:rsidP="00CD494C">
                          <w:pPr>
                            <w:pStyle w:val="Sinespaciado"/>
                            <w:jc w:val="lef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1F497D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20595324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726A4"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Cliente</w:t>
                              </w:r>
                              <w:r w:rsidR="00BA6FE2"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: OK MONEY</w:t>
                              </w:r>
                            </w:sdtContent>
                          </w:sdt>
                          <w:r w:rsidR="002F4A0D" w:rsidRPr="008726A4"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7DC22564" w14:textId="77777777" w:rsidR="00F00063" w:rsidRPr="008726A4" w:rsidRDefault="00F00063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6FE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3CF26B0" wp14:editId="6D0C17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298450"/>
                    <wp:effectExtent l="0" t="0" r="10160" b="635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8816C2" w14:textId="77777777" w:rsidR="00F00063" w:rsidRDefault="00F0006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7" type="#_x0000_t202" style="position:absolute;margin-left:0;margin-top:0;width:449.2pt;height:23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8816C2" w14:textId="77777777" w:rsidR="00F00063" w:rsidRDefault="00F0006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A6FE2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3FD3350" wp14:editId="23A6416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CECEA5A" id="Grupo 114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BrnPOKrwMAAEYMAAAOAAAAAAAAAAAAAAAAAC4CAABkcnMvZTJvRG9jLnhtbFBLAQIt&#10;ABQABgAIAAAAIQC90XfD2gAAAAUBAAAPAAAAAAAAAAAAAAAAAAkGAABkcnMvZG93bnJldi54bWxQ&#10;SwUGAAAAAAQABADzAAAAEAc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AQ5sIA&#10;AADcAAAADwAAAGRycy9kb3ducmV2LnhtbERPS2vCQBC+C/6HZQrezMZipaSuEqSKHmsKpbdJdpqk&#10;zc6G7JrHv+8WhN7m43vOdj+aRvTUudqyglUUgyAurK65VPCeHZfPIJxH1thYJgUTOdjv5rMtJtoO&#10;/Eb91ZcihLBLUEHlfZtI6YqKDLrItsSB+7KdQR9gV0rd4RDCTSMf43gjDdYcGips6VBR8XO9GQUu&#10;7y/Z1KYf35+uyNNXNtn6clJq8TCmLyA8jf5ffHefdZi/eoK/Z8IF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8BDmwgAAANwAAAAPAAAAAAAAAAAAAAAAAJgCAABkcnMvZG93&#10;bnJldi54bWxQSwUGAAAAAAQABAD1AAAAhwMAAAAA&#10;" filled="f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KjbcIA&#10;AADcAAAADwAAAGRycy9kb3ducmV2LnhtbERPTWsCMRC9F/wPYQrealYPi90aRQqCUqGoi+Btuhmz&#10;i5vJkqS6/vtGEHqbx/uc2aK3rbiSD41jBeNRBoK4crpho6A8rN6mIEJE1tg6JgV3CrCYD15mWGh3&#10;4x1d99GIFMKhQAV1jF0hZahqshhGriNO3Nl5izFBb6T2eEvhtpWTLMulxYZTQ40dfdZUXfa/VsHx&#10;ndZGnyjPy83yx2dm+/1VbpUavvbLDxCR+vgvfrrXOs0f5/B4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qNtwgAAANwAAAAPAAAAAAAAAAAAAAAAAJgCAABkcnMvZG93&#10;bnJldi54bWxQSwUGAAAAAAQABAD1AAAAhwMAAAAA&#10;" filled="f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A6FE2">
            <w:br w:type="page"/>
          </w:r>
        </w:p>
      </w:sdtContent>
    </w:sdt>
    <w:p w14:paraId="000DC309" w14:textId="77777777" w:rsidR="00CD494C" w:rsidRPr="00BA6FE2" w:rsidRDefault="00CD494C">
      <w:pPr>
        <w:jc w:val="left"/>
      </w:pPr>
    </w:p>
    <w:p w14:paraId="2AFFED56" w14:textId="3DAAC41B" w:rsidR="00F557F8" w:rsidRPr="00BA6FE2" w:rsidRDefault="002B06F3" w:rsidP="00F444AC">
      <w:pPr>
        <w:pStyle w:val="Normal-IndiceTitulo"/>
      </w:pPr>
      <w:r w:rsidRPr="00BA6FE2">
        <w:rPr>
          <w:color w:val="F79646" w:themeColor="accent6"/>
        </w:rPr>
        <w:t>ÍNDICE</w:t>
      </w:r>
    </w:p>
    <w:p w14:paraId="3740D782" w14:textId="77777777" w:rsidR="00F444AC" w:rsidRPr="00BA6FE2" w:rsidRDefault="00F444AC" w:rsidP="00F444AC"/>
    <w:p w14:paraId="4D98607B" w14:textId="77777777" w:rsidR="00B742B9" w:rsidRPr="00BA6FE2" w:rsidRDefault="00B742B9" w:rsidP="00F444AC"/>
    <w:p w14:paraId="308B0676" w14:textId="77777777" w:rsidR="00BA6FE2" w:rsidRPr="00BA6FE2" w:rsidRDefault="0082390E">
      <w:pPr>
        <w:pStyle w:val="TDC1"/>
        <w:tabs>
          <w:tab w:val="left" w:pos="3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 w:rsidRPr="00BA6FE2">
        <w:rPr>
          <w:b w:val="0"/>
          <w:caps w:val="0"/>
        </w:rPr>
        <w:fldChar w:fldCharType="begin"/>
      </w:r>
      <w:r w:rsidRPr="00BA6FE2">
        <w:rPr>
          <w:b w:val="0"/>
          <w:caps w:val="0"/>
        </w:rPr>
        <w:instrText xml:space="preserve"> TOC \o "1-3" \u </w:instrText>
      </w:r>
      <w:r w:rsidRPr="00BA6FE2">
        <w:rPr>
          <w:b w:val="0"/>
          <w:caps w:val="0"/>
        </w:rPr>
        <w:fldChar w:fldCharType="separate"/>
      </w:r>
      <w:r w:rsidR="00BA6FE2" w:rsidRPr="00BA6FE2">
        <w:rPr>
          <w:noProof/>
        </w:rPr>
        <w:t>1</w:t>
      </w:r>
      <w:r w:rsidR="00BA6FE2" w:rsidRPr="00BA6FE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BA6FE2" w:rsidRPr="00BA6FE2">
        <w:rPr>
          <w:noProof/>
        </w:rPr>
        <w:t>CONTROL DE VERSIÓN</w:t>
      </w:r>
      <w:r w:rsidR="00BA6FE2" w:rsidRPr="00BA6FE2">
        <w:rPr>
          <w:noProof/>
        </w:rPr>
        <w:tab/>
      </w:r>
      <w:r w:rsidR="00BA6FE2" w:rsidRPr="00BA6FE2">
        <w:rPr>
          <w:noProof/>
        </w:rPr>
        <w:fldChar w:fldCharType="begin"/>
      </w:r>
      <w:r w:rsidR="00BA6FE2" w:rsidRPr="00BA6FE2">
        <w:rPr>
          <w:noProof/>
        </w:rPr>
        <w:instrText xml:space="preserve"> PAGEREF _Toc458691994 \h </w:instrText>
      </w:r>
      <w:r w:rsidR="00BA6FE2" w:rsidRPr="00BA6FE2">
        <w:rPr>
          <w:noProof/>
        </w:rPr>
      </w:r>
      <w:r w:rsidR="00BA6FE2" w:rsidRPr="00BA6FE2">
        <w:rPr>
          <w:noProof/>
        </w:rPr>
        <w:fldChar w:fldCharType="separate"/>
      </w:r>
      <w:r w:rsidR="00BA6FE2" w:rsidRPr="00BA6FE2">
        <w:rPr>
          <w:noProof/>
        </w:rPr>
        <w:t>3</w:t>
      </w:r>
      <w:r w:rsidR="00BA6FE2" w:rsidRPr="00BA6FE2">
        <w:rPr>
          <w:noProof/>
        </w:rPr>
        <w:fldChar w:fldCharType="end"/>
      </w:r>
    </w:p>
    <w:p w14:paraId="6083B043" w14:textId="77777777" w:rsidR="00BA6FE2" w:rsidRPr="00BA6FE2" w:rsidRDefault="00BA6FE2">
      <w:pPr>
        <w:pStyle w:val="TDC1"/>
        <w:tabs>
          <w:tab w:val="left" w:pos="3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 w:rsidRPr="00BA6FE2">
        <w:rPr>
          <w:noProof/>
        </w:rPr>
        <w:t>2</w:t>
      </w:r>
      <w:r w:rsidRPr="00BA6FE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Pr="00BA6FE2">
        <w:rPr>
          <w:noProof/>
        </w:rPr>
        <w:t>ERRORES DE MAQUETACIÓN EN LA HOME DESKTOP</w:t>
      </w:r>
      <w:r w:rsidRPr="00BA6FE2">
        <w:rPr>
          <w:noProof/>
        </w:rPr>
        <w:tab/>
      </w:r>
      <w:r w:rsidRPr="00BA6FE2">
        <w:rPr>
          <w:noProof/>
        </w:rPr>
        <w:fldChar w:fldCharType="begin"/>
      </w:r>
      <w:r w:rsidRPr="00BA6FE2">
        <w:rPr>
          <w:noProof/>
        </w:rPr>
        <w:instrText xml:space="preserve"> PAGEREF _Toc458691995 \h </w:instrText>
      </w:r>
      <w:r w:rsidRPr="00BA6FE2">
        <w:rPr>
          <w:noProof/>
        </w:rPr>
      </w:r>
      <w:r w:rsidRPr="00BA6FE2">
        <w:rPr>
          <w:noProof/>
        </w:rPr>
        <w:fldChar w:fldCharType="separate"/>
      </w:r>
      <w:r w:rsidRPr="00BA6FE2">
        <w:rPr>
          <w:noProof/>
        </w:rPr>
        <w:t>4</w:t>
      </w:r>
      <w:r w:rsidRPr="00BA6FE2">
        <w:rPr>
          <w:noProof/>
        </w:rPr>
        <w:fldChar w:fldCharType="end"/>
      </w:r>
    </w:p>
    <w:p w14:paraId="370DDA8C" w14:textId="77777777" w:rsidR="00BA6FE2" w:rsidRPr="00BA6FE2" w:rsidRDefault="00BA6FE2">
      <w:pPr>
        <w:pStyle w:val="TDC1"/>
        <w:tabs>
          <w:tab w:val="left" w:pos="3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 w:rsidRPr="00BA6FE2">
        <w:rPr>
          <w:noProof/>
        </w:rPr>
        <w:t>3</w:t>
      </w:r>
      <w:r w:rsidRPr="00BA6FE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Pr="00BA6FE2">
        <w:rPr>
          <w:noProof/>
        </w:rPr>
        <w:t>ERRORES DE MAQUETACIÓN EN LA HOME MOBILE</w:t>
      </w:r>
      <w:r w:rsidRPr="00BA6FE2">
        <w:rPr>
          <w:noProof/>
        </w:rPr>
        <w:tab/>
      </w:r>
      <w:r w:rsidRPr="00BA6FE2">
        <w:rPr>
          <w:noProof/>
        </w:rPr>
        <w:fldChar w:fldCharType="begin"/>
      </w:r>
      <w:r w:rsidRPr="00BA6FE2">
        <w:rPr>
          <w:noProof/>
        </w:rPr>
        <w:instrText xml:space="preserve"> PAGEREF _Toc458691996 \h </w:instrText>
      </w:r>
      <w:r w:rsidRPr="00BA6FE2">
        <w:rPr>
          <w:noProof/>
        </w:rPr>
      </w:r>
      <w:r w:rsidRPr="00BA6FE2">
        <w:rPr>
          <w:noProof/>
        </w:rPr>
        <w:fldChar w:fldCharType="separate"/>
      </w:r>
      <w:r w:rsidRPr="00BA6FE2">
        <w:rPr>
          <w:noProof/>
        </w:rPr>
        <w:t>8</w:t>
      </w:r>
      <w:r w:rsidRPr="00BA6FE2">
        <w:rPr>
          <w:noProof/>
        </w:rPr>
        <w:fldChar w:fldCharType="end"/>
      </w:r>
    </w:p>
    <w:p w14:paraId="29860F64" w14:textId="77777777" w:rsidR="00BA6FE2" w:rsidRPr="00BA6FE2" w:rsidRDefault="00BA6FE2">
      <w:pPr>
        <w:pStyle w:val="TDC1"/>
        <w:tabs>
          <w:tab w:val="left" w:pos="39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 w:rsidRPr="00BA6FE2">
        <w:rPr>
          <w:noProof/>
        </w:rPr>
        <w:t>4</w:t>
      </w:r>
      <w:r w:rsidRPr="00BA6FE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Pr="00BA6FE2">
        <w:rPr>
          <w:noProof/>
        </w:rPr>
        <w:t>TÍTULO</w:t>
      </w:r>
      <w:r w:rsidRPr="00BA6FE2">
        <w:rPr>
          <w:noProof/>
        </w:rPr>
        <w:tab/>
      </w:r>
      <w:r w:rsidRPr="00BA6FE2">
        <w:rPr>
          <w:noProof/>
        </w:rPr>
        <w:fldChar w:fldCharType="begin"/>
      </w:r>
      <w:r w:rsidRPr="00BA6FE2">
        <w:rPr>
          <w:noProof/>
        </w:rPr>
        <w:instrText xml:space="preserve"> PAGEREF _Toc458691997 \h </w:instrText>
      </w:r>
      <w:r w:rsidRPr="00BA6FE2">
        <w:rPr>
          <w:noProof/>
        </w:rPr>
      </w:r>
      <w:r w:rsidRPr="00BA6FE2">
        <w:rPr>
          <w:noProof/>
        </w:rPr>
        <w:fldChar w:fldCharType="separate"/>
      </w:r>
      <w:r w:rsidRPr="00BA6FE2">
        <w:rPr>
          <w:noProof/>
        </w:rPr>
        <w:t>14</w:t>
      </w:r>
      <w:r w:rsidRPr="00BA6FE2">
        <w:rPr>
          <w:noProof/>
        </w:rPr>
        <w:fldChar w:fldCharType="end"/>
      </w:r>
    </w:p>
    <w:p w14:paraId="170943B3" w14:textId="77777777" w:rsidR="00BA6FE2" w:rsidRPr="00BA6FE2" w:rsidRDefault="00BA6FE2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 w:rsidRPr="00BA6FE2">
        <w:rPr>
          <w:noProof/>
        </w:rPr>
        <w:t>4.1</w:t>
      </w:r>
      <w:r w:rsidRPr="00BA6FE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  <w:tab/>
      </w:r>
      <w:r w:rsidRPr="00BA6FE2">
        <w:rPr>
          <w:noProof/>
        </w:rPr>
        <w:t>Título</w:t>
      </w:r>
      <w:r w:rsidRPr="00BA6FE2">
        <w:rPr>
          <w:noProof/>
        </w:rPr>
        <w:tab/>
      </w:r>
      <w:r w:rsidRPr="00BA6FE2">
        <w:rPr>
          <w:noProof/>
        </w:rPr>
        <w:fldChar w:fldCharType="begin"/>
      </w:r>
      <w:r w:rsidRPr="00BA6FE2">
        <w:rPr>
          <w:noProof/>
        </w:rPr>
        <w:instrText xml:space="preserve"> PAGEREF _Toc458691998 \h </w:instrText>
      </w:r>
      <w:r w:rsidRPr="00BA6FE2">
        <w:rPr>
          <w:noProof/>
        </w:rPr>
      </w:r>
      <w:r w:rsidRPr="00BA6FE2">
        <w:rPr>
          <w:noProof/>
        </w:rPr>
        <w:fldChar w:fldCharType="separate"/>
      </w:r>
      <w:r w:rsidRPr="00BA6FE2">
        <w:rPr>
          <w:noProof/>
        </w:rPr>
        <w:t>14</w:t>
      </w:r>
      <w:r w:rsidRPr="00BA6FE2">
        <w:rPr>
          <w:noProof/>
        </w:rPr>
        <w:fldChar w:fldCharType="end"/>
      </w:r>
    </w:p>
    <w:p w14:paraId="752734A5" w14:textId="68862D45" w:rsidR="00880D6D" w:rsidRPr="00BA6FE2" w:rsidRDefault="0082390E" w:rsidP="00EE19F2">
      <w:pPr>
        <w:pStyle w:val="Ttulo1"/>
      </w:pPr>
      <w:r w:rsidRPr="00BA6FE2">
        <w:lastRenderedPageBreak/>
        <w:fldChar w:fldCharType="end"/>
      </w:r>
      <w:bookmarkStart w:id="1" w:name="_Toc458691994"/>
      <w:bookmarkStart w:id="2" w:name="_Toc372624619"/>
      <w:r w:rsidR="00EE19F2" w:rsidRPr="00BA6FE2">
        <w:t>CONTROL</w:t>
      </w:r>
      <w:r w:rsidR="008726A4" w:rsidRPr="00BA6FE2">
        <w:t xml:space="preserve"> DE VERSIÓN</w:t>
      </w:r>
      <w:bookmarkEnd w:id="1"/>
    </w:p>
    <w:p w14:paraId="26BDBE4F" w14:textId="77777777" w:rsidR="00897EFD" w:rsidRPr="00BA6FE2" w:rsidRDefault="00897EFD" w:rsidP="00880D6D"/>
    <w:tbl>
      <w:tblPr>
        <w:tblStyle w:val="Sombreadoclaro-nfasis6"/>
        <w:tblW w:w="9239" w:type="dxa"/>
        <w:tblLook w:val="04A0" w:firstRow="1" w:lastRow="0" w:firstColumn="1" w:lastColumn="0" w:noHBand="0" w:noVBand="1"/>
      </w:tblPr>
      <w:tblGrid>
        <w:gridCol w:w="1668"/>
        <w:gridCol w:w="1901"/>
        <w:gridCol w:w="5670"/>
      </w:tblGrid>
      <w:tr w:rsidR="00897EFD" w:rsidRPr="00BA6FE2" w14:paraId="092BA249" w14:textId="77777777" w:rsidTr="00C82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EECC424" w14:textId="3D86905A" w:rsidR="00897EFD" w:rsidRPr="00BA6FE2" w:rsidRDefault="008726A4" w:rsidP="00C82C5F">
            <w:pPr>
              <w:spacing w:line="252" w:lineRule="auto"/>
              <w:ind w:left="72" w:right="72"/>
              <w:jc w:val="center"/>
              <w:rPr>
                <w:rFonts w:eastAsia="Lato" w:cs="Lato"/>
                <w:b w:val="0"/>
                <w:bCs w:val="0"/>
                <w:color w:val="auto"/>
                <w:sz w:val="28"/>
                <w:szCs w:val="28"/>
                <w:lang w:eastAsia="es-ES"/>
              </w:rPr>
            </w:pPr>
            <w:r w:rsidRPr="00BA6FE2">
              <w:rPr>
                <w:rFonts w:eastAsia="Lato" w:cs="Lato"/>
                <w:color w:val="auto"/>
                <w:sz w:val="28"/>
                <w:szCs w:val="28"/>
                <w:lang w:eastAsia="es-ES"/>
              </w:rPr>
              <w:t>VERSIÓ</w:t>
            </w:r>
            <w:r w:rsidR="00897EFD" w:rsidRPr="00BA6FE2">
              <w:rPr>
                <w:rFonts w:eastAsia="Lato" w:cs="Lato"/>
                <w:color w:val="auto"/>
                <w:sz w:val="28"/>
                <w:szCs w:val="28"/>
                <w:lang w:eastAsia="es-ES"/>
              </w:rPr>
              <w:t>N</w:t>
            </w:r>
          </w:p>
        </w:tc>
        <w:tc>
          <w:tcPr>
            <w:tcW w:w="1901" w:type="dxa"/>
            <w:vAlign w:val="center"/>
          </w:tcPr>
          <w:p w14:paraId="3C2D7C95" w14:textId="704BAB85" w:rsidR="00897EFD" w:rsidRPr="00BA6FE2" w:rsidRDefault="008726A4" w:rsidP="00C82C5F">
            <w:pPr>
              <w:spacing w:line="252" w:lineRule="auto"/>
              <w:ind w:left="72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ato" w:cs="Lato"/>
                <w:b w:val="0"/>
                <w:bCs w:val="0"/>
                <w:color w:val="auto"/>
                <w:sz w:val="28"/>
                <w:szCs w:val="28"/>
                <w:lang w:eastAsia="es-ES"/>
              </w:rPr>
            </w:pPr>
            <w:r w:rsidRPr="00BA6FE2">
              <w:rPr>
                <w:rFonts w:eastAsia="Lato" w:cs="Lato"/>
                <w:color w:val="auto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5670" w:type="dxa"/>
            <w:vAlign w:val="center"/>
          </w:tcPr>
          <w:p w14:paraId="3811425C" w14:textId="0D86360A" w:rsidR="00897EFD" w:rsidRPr="00BA6FE2" w:rsidRDefault="00897EFD" w:rsidP="00C82C5F">
            <w:pPr>
              <w:spacing w:line="252" w:lineRule="auto"/>
              <w:ind w:left="72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ato" w:cs="Lato"/>
                <w:b w:val="0"/>
                <w:bCs w:val="0"/>
                <w:color w:val="auto"/>
                <w:sz w:val="28"/>
                <w:szCs w:val="28"/>
                <w:lang w:eastAsia="es-ES"/>
              </w:rPr>
            </w:pPr>
            <w:r w:rsidRPr="00BA6FE2">
              <w:rPr>
                <w:rFonts w:eastAsia="Lato" w:cs="Lato"/>
                <w:color w:val="auto"/>
                <w:sz w:val="28"/>
                <w:szCs w:val="28"/>
                <w:lang w:eastAsia="es-ES"/>
              </w:rPr>
              <w:t>DESCRIP</w:t>
            </w:r>
            <w:r w:rsidR="008726A4" w:rsidRPr="00BA6FE2">
              <w:rPr>
                <w:rFonts w:eastAsia="Lato" w:cs="Lato"/>
                <w:color w:val="auto"/>
                <w:sz w:val="28"/>
                <w:szCs w:val="28"/>
                <w:lang w:eastAsia="es-ES"/>
              </w:rPr>
              <w:t>CIÓN</w:t>
            </w:r>
          </w:p>
        </w:tc>
      </w:tr>
      <w:tr w:rsidR="00897EFD" w:rsidRPr="00BA6FE2" w14:paraId="772E051E" w14:textId="77777777" w:rsidTr="00C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69FD7C58" w14:textId="77777777" w:rsidR="00897EFD" w:rsidRPr="00BA6FE2" w:rsidRDefault="00897EFD" w:rsidP="00C82C5F">
            <w:pPr>
              <w:jc w:val="center"/>
              <w:rPr>
                <w:rFonts w:eastAsia="Lato"/>
                <w:bCs w:val="0"/>
                <w:sz w:val="24"/>
                <w:lang w:eastAsia="es-ES"/>
              </w:rPr>
            </w:pPr>
            <w:r w:rsidRPr="00BA6FE2">
              <w:rPr>
                <w:rFonts w:eastAsia="Lato"/>
                <w:sz w:val="24"/>
                <w:lang w:eastAsia="es-ES"/>
              </w:rPr>
              <w:t>V.01</w:t>
            </w:r>
          </w:p>
        </w:tc>
        <w:tc>
          <w:tcPr>
            <w:tcW w:w="1901" w:type="dxa"/>
            <w:vAlign w:val="center"/>
          </w:tcPr>
          <w:p w14:paraId="3C983427" w14:textId="45A437CC" w:rsidR="00897EFD" w:rsidRPr="00BA6FE2" w:rsidRDefault="00BA6FE2" w:rsidP="00C8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ato"/>
                <w:sz w:val="24"/>
                <w:lang w:eastAsia="es-ES"/>
              </w:rPr>
            </w:pPr>
            <w:r>
              <w:rPr>
                <w:rFonts w:eastAsia="Lato"/>
                <w:sz w:val="24"/>
                <w:lang w:eastAsia="es-ES"/>
              </w:rPr>
              <w:t>11/08/2016</w:t>
            </w:r>
          </w:p>
        </w:tc>
        <w:tc>
          <w:tcPr>
            <w:tcW w:w="5670" w:type="dxa"/>
            <w:vAlign w:val="center"/>
          </w:tcPr>
          <w:p w14:paraId="3615A37F" w14:textId="68FA102A" w:rsidR="00897EFD" w:rsidRPr="00BA6FE2" w:rsidRDefault="00BA6FE2" w:rsidP="00C8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ato"/>
                <w:sz w:val="24"/>
                <w:lang w:eastAsia="es-ES"/>
              </w:rPr>
            </w:pPr>
            <w:r>
              <w:rPr>
                <w:rFonts w:eastAsia="Lato"/>
                <w:sz w:val="24"/>
                <w:lang w:eastAsia="es-ES"/>
              </w:rPr>
              <w:t xml:space="preserve">Errores maquetación Customer Website </w:t>
            </w:r>
          </w:p>
        </w:tc>
      </w:tr>
      <w:tr w:rsidR="00897EFD" w:rsidRPr="00BA6FE2" w14:paraId="170AC1E9" w14:textId="77777777" w:rsidTr="00C82C5F">
        <w:trPr>
          <w:trHeight w:hRule="exact"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B8742C4" w14:textId="77777777" w:rsidR="00897EFD" w:rsidRPr="00BA6FE2" w:rsidRDefault="00897EFD" w:rsidP="00C82C5F">
            <w:pPr>
              <w:jc w:val="center"/>
              <w:rPr>
                <w:sz w:val="24"/>
                <w:lang w:eastAsia="es-ES"/>
              </w:rPr>
            </w:pPr>
          </w:p>
        </w:tc>
        <w:tc>
          <w:tcPr>
            <w:tcW w:w="1901" w:type="dxa"/>
            <w:vAlign w:val="center"/>
          </w:tcPr>
          <w:p w14:paraId="4F191E36" w14:textId="77777777" w:rsidR="00897EFD" w:rsidRPr="00BA6FE2" w:rsidRDefault="00897EFD" w:rsidP="00C8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es-ES"/>
              </w:rPr>
            </w:pPr>
          </w:p>
        </w:tc>
        <w:tc>
          <w:tcPr>
            <w:tcW w:w="5670" w:type="dxa"/>
            <w:vAlign w:val="center"/>
          </w:tcPr>
          <w:p w14:paraId="11A8E2A0" w14:textId="77777777" w:rsidR="00897EFD" w:rsidRPr="00BA6FE2" w:rsidRDefault="00897EFD" w:rsidP="00C82C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es-ES"/>
              </w:rPr>
            </w:pPr>
          </w:p>
        </w:tc>
      </w:tr>
      <w:tr w:rsidR="00897EFD" w:rsidRPr="00BA6FE2" w14:paraId="7EF04961" w14:textId="77777777" w:rsidTr="00C82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12BDBA73" w14:textId="77777777" w:rsidR="00897EFD" w:rsidRPr="00BA6FE2" w:rsidRDefault="00897EFD" w:rsidP="00C82C5F">
            <w:pPr>
              <w:jc w:val="center"/>
              <w:rPr>
                <w:rFonts w:eastAsia="Lato"/>
                <w:bCs w:val="0"/>
                <w:sz w:val="24"/>
                <w:lang w:eastAsia="es-ES"/>
              </w:rPr>
            </w:pPr>
          </w:p>
        </w:tc>
        <w:tc>
          <w:tcPr>
            <w:tcW w:w="1901" w:type="dxa"/>
            <w:vAlign w:val="center"/>
          </w:tcPr>
          <w:p w14:paraId="13A6871A" w14:textId="77777777" w:rsidR="00897EFD" w:rsidRPr="00BA6FE2" w:rsidRDefault="00897EFD" w:rsidP="00C8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ato"/>
                <w:sz w:val="24"/>
                <w:lang w:eastAsia="es-ES"/>
              </w:rPr>
            </w:pPr>
          </w:p>
        </w:tc>
        <w:tc>
          <w:tcPr>
            <w:tcW w:w="5670" w:type="dxa"/>
            <w:vAlign w:val="center"/>
          </w:tcPr>
          <w:p w14:paraId="7699A232" w14:textId="77777777" w:rsidR="00897EFD" w:rsidRPr="00BA6FE2" w:rsidRDefault="00897EFD" w:rsidP="00C82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ato"/>
                <w:sz w:val="24"/>
                <w:lang w:eastAsia="es-ES"/>
              </w:rPr>
            </w:pPr>
          </w:p>
        </w:tc>
      </w:tr>
    </w:tbl>
    <w:p w14:paraId="583AB2DE" w14:textId="5D1EEE51" w:rsidR="00CD5D9C" w:rsidRPr="00BA6FE2" w:rsidRDefault="00CD5D9C" w:rsidP="00880D6D"/>
    <w:p w14:paraId="5E6B801E" w14:textId="2E4A62C8" w:rsidR="00897EFD" w:rsidRPr="00BA6FE2" w:rsidRDefault="00CD5D9C" w:rsidP="00CD5D9C">
      <w:pPr>
        <w:spacing w:line="240" w:lineRule="auto"/>
        <w:jc w:val="left"/>
      </w:pPr>
      <w:r w:rsidRPr="00BA6FE2">
        <w:br w:type="page"/>
      </w:r>
    </w:p>
    <w:p w14:paraId="7D2473FF" w14:textId="28CC8A82" w:rsidR="00C34CA9" w:rsidRPr="00BA6FE2" w:rsidRDefault="009D195E" w:rsidP="00C34CA9">
      <w:pPr>
        <w:pStyle w:val="Ttulo1"/>
      </w:pPr>
      <w:bookmarkStart w:id="3" w:name="_Toc458691995"/>
      <w:r w:rsidRPr="00BA6FE2">
        <w:lastRenderedPageBreak/>
        <w:t>ERRORES DE MAQUETACIÓN EN LA HOME DESKTOP</w:t>
      </w:r>
      <w:bookmarkEnd w:id="3"/>
    </w:p>
    <w:p w14:paraId="07BA6E61" w14:textId="77777777" w:rsidR="009D195E" w:rsidRPr="00BA6FE2" w:rsidRDefault="009D195E" w:rsidP="00C82C5F">
      <w:pPr>
        <w:spacing w:line="240" w:lineRule="auto"/>
        <w:jc w:val="left"/>
      </w:pPr>
    </w:p>
    <w:p w14:paraId="15F00593" w14:textId="520F1447" w:rsidR="009D195E" w:rsidRPr="00BA6FE2" w:rsidRDefault="009D195E" w:rsidP="00C82C5F">
      <w:pPr>
        <w:spacing w:line="240" w:lineRule="auto"/>
        <w:jc w:val="left"/>
      </w:pPr>
      <w:r w:rsidRPr="00BA6FE2">
        <w:t xml:space="preserve">“iniciar </w:t>
      </w:r>
      <w:r w:rsidR="00BA6FE2" w:rsidRPr="00BA6FE2">
        <w:t>sesión</w:t>
      </w:r>
      <w:r w:rsidRPr="00BA6FE2">
        <w:t>” no debe estar en dos líneas.</w:t>
      </w:r>
    </w:p>
    <w:p w14:paraId="34129CAA" w14:textId="77777777" w:rsidR="009D195E" w:rsidRPr="00BA6FE2" w:rsidRDefault="009D195E" w:rsidP="00C82C5F">
      <w:pPr>
        <w:spacing w:line="240" w:lineRule="auto"/>
        <w:jc w:val="left"/>
      </w:pPr>
    </w:p>
    <w:p w14:paraId="4910EB71" w14:textId="6B1C7B0B" w:rsidR="009D195E" w:rsidRPr="00BA6FE2" w:rsidRDefault="002C1B9C" w:rsidP="00C82C5F">
      <w:pPr>
        <w:spacing w:line="240" w:lineRule="auto"/>
        <w:jc w:val="left"/>
      </w:pPr>
      <w:r>
        <w:pict w14:anchorId="3EA93B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05pt;height:87pt">
            <v:imagedata r:id="rId15" o:title="2016-08-11_14h44_30"/>
          </v:shape>
        </w:pict>
      </w:r>
    </w:p>
    <w:p w14:paraId="75C2A82B" w14:textId="77777777" w:rsidR="009D195E" w:rsidRPr="00BA6FE2" w:rsidRDefault="009D195E" w:rsidP="00C82C5F">
      <w:pPr>
        <w:spacing w:line="240" w:lineRule="auto"/>
        <w:jc w:val="left"/>
      </w:pPr>
    </w:p>
    <w:p w14:paraId="7B36A472" w14:textId="7A4FA09F" w:rsidR="009D195E" w:rsidRPr="00BA6FE2" w:rsidRDefault="009D195E" w:rsidP="00C82C5F">
      <w:pPr>
        <w:spacing w:line="240" w:lineRule="auto"/>
        <w:jc w:val="left"/>
      </w:pPr>
      <w:r w:rsidRPr="00BA6FE2">
        <w:t>Asegurarse que el sombreado de fondo debe extenderse a lo ancho.</w:t>
      </w:r>
    </w:p>
    <w:p w14:paraId="47BA7CF8" w14:textId="77777777" w:rsidR="009D195E" w:rsidRPr="00BA6FE2" w:rsidRDefault="009D195E" w:rsidP="00C82C5F">
      <w:pPr>
        <w:spacing w:line="240" w:lineRule="auto"/>
        <w:jc w:val="left"/>
      </w:pPr>
    </w:p>
    <w:p w14:paraId="58591FF7" w14:textId="4B47B7EB" w:rsidR="009D195E" w:rsidRPr="00BA6FE2" w:rsidRDefault="0028117E" w:rsidP="00C82C5F">
      <w:pPr>
        <w:spacing w:line="240" w:lineRule="auto"/>
        <w:jc w:val="left"/>
      </w:pPr>
      <w:r>
        <w:pict w14:anchorId="7E4A62A7">
          <v:shape id="_x0000_i1026" type="#_x0000_t75" style="width:449.5pt;height:140.4pt">
            <v:imagedata r:id="rId16" o:title="2016-08-11_14h45_09"/>
          </v:shape>
        </w:pict>
      </w:r>
    </w:p>
    <w:p w14:paraId="5DC1F1B5" w14:textId="77777777" w:rsidR="009D195E" w:rsidRPr="00BA6FE2" w:rsidRDefault="009D195E" w:rsidP="00C82C5F">
      <w:pPr>
        <w:spacing w:line="240" w:lineRule="auto"/>
        <w:jc w:val="left"/>
      </w:pPr>
    </w:p>
    <w:p w14:paraId="196781CC" w14:textId="207D9CFF" w:rsidR="009D195E" w:rsidRPr="00BA6FE2" w:rsidRDefault="009D195E" w:rsidP="00C82C5F">
      <w:pPr>
        <w:spacing w:line="240" w:lineRule="auto"/>
        <w:jc w:val="left"/>
      </w:pPr>
      <w:r w:rsidRPr="00BA6FE2">
        <w:t>Estos bloques, en el diseño, llevan cuatro fotos de fondo.</w:t>
      </w:r>
    </w:p>
    <w:p w14:paraId="2361BB22" w14:textId="77777777" w:rsidR="009D195E" w:rsidRPr="00BA6FE2" w:rsidRDefault="009D195E" w:rsidP="00C82C5F">
      <w:pPr>
        <w:spacing w:line="240" w:lineRule="auto"/>
        <w:jc w:val="left"/>
      </w:pPr>
    </w:p>
    <w:p w14:paraId="7754D20D" w14:textId="11167BEA" w:rsidR="009D195E" w:rsidRPr="00BA6FE2" w:rsidRDefault="0028117E" w:rsidP="00C82C5F">
      <w:pPr>
        <w:spacing w:line="240" w:lineRule="auto"/>
        <w:jc w:val="left"/>
      </w:pPr>
      <w:r>
        <w:pict w14:anchorId="61FDA21D">
          <v:shape id="_x0000_i1027" type="#_x0000_t75" style="width:449.9pt;height:124.05pt">
            <v:imagedata r:id="rId17" o:title="2016-08-11_14h45_47"/>
          </v:shape>
        </w:pict>
      </w:r>
    </w:p>
    <w:p w14:paraId="0C0B409A" w14:textId="77777777" w:rsidR="009D195E" w:rsidRPr="00BA6FE2" w:rsidRDefault="009D195E" w:rsidP="00C82C5F">
      <w:pPr>
        <w:spacing w:line="240" w:lineRule="auto"/>
        <w:jc w:val="left"/>
      </w:pPr>
    </w:p>
    <w:p w14:paraId="4EF0EE2A" w14:textId="0DFCAD1E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52D5FF9B" w14:textId="77777777" w:rsidR="009D195E" w:rsidRPr="00BA6FE2" w:rsidRDefault="009D195E" w:rsidP="00C82C5F">
      <w:pPr>
        <w:spacing w:line="240" w:lineRule="auto"/>
        <w:jc w:val="left"/>
      </w:pPr>
    </w:p>
    <w:p w14:paraId="13771293" w14:textId="4209ADF7" w:rsidR="009D195E" w:rsidRPr="00BA6FE2" w:rsidRDefault="009D195E" w:rsidP="00C82C5F">
      <w:pPr>
        <w:spacing w:line="240" w:lineRule="auto"/>
        <w:jc w:val="left"/>
      </w:pPr>
      <w:r w:rsidRPr="00BA6FE2">
        <w:t xml:space="preserve">En la </w:t>
      </w:r>
      <w:r w:rsidR="00BA6FE2" w:rsidRPr="00BA6FE2">
        <w:t>versión</w:t>
      </w:r>
      <w:r w:rsidRPr="00BA6FE2">
        <w:t xml:space="preserve"> desktop, se usa una imagen más pequeña que el ancho máximo, y monta la imagen varias veces. </w:t>
      </w:r>
    </w:p>
    <w:p w14:paraId="5A1040C1" w14:textId="77777777" w:rsidR="009D195E" w:rsidRPr="00BA6FE2" w:rsidRDefault="009D195E" w:rsidP="00C82C5F">
      <w:pPr>
        <w:spacing w:line="240" w:lineRule="auto"/>
        <w:jc w:val="left"/>
      </w:pPr>
    </w:p>
    <w:p w14:paraId="3C912486" w14:textId="4FD9D118" w:rsidR="009D195E" w:rsidRPr="00BA6FE2" w:rsidRDefault="002C1B9C" w:rsidP="00C82C5F">
      <w:pPr>
        <w:spacing w:line="240" w:lineRule="auto"/>
        <w:jc w:val="left"/>
      </w:pPr>
      <w:r>
        <w:pict w14:anchorId="7237572A">
          <v:shape id="_x0000_i1028" type="#_x0000_t75" style="width:102.75pt;height:126.75pt">
            <v:imagedata r:id="rId18" o:title="2016-08-11_14h46_54"/>
          </v:shape>
        </w:pict>
      </w:r>
    </w:p>
    <w:p w14:paraId="2732FE8D" w14:textId="77777777" w:rsidR="009D195E" w:rsidRPr="00BA6FE2" w:rsidRDefault="009D195E" w:rsidP="00C82C5F">
      <w:pPr>
        <w:spacing w:line="240" w:lineRule="auto"/>
        <w:jc w:val="left"/>
      </w:pPr>
    </w:p>
    <w:p w14:paraId="4B5EE537" w14:textId="74938E61" w:rsidR="009D195E" w:rsidRPr="00BA6FE2" w:rsidRDefault="009D195E" w:rsidP="00C82C5F">
      <w:pPr>
        <w:spacing w:line="240" w:lineRule="auto"/>
        <w:jc w:val="left"/>
      </w:pPr>
      <w:r w:rsidRPr="00BA6FE2">
        <w:t xml:space="preserve">Falta un </w:t>
      </w:r>
      <w:r w:rsidR="00BA6FE2" w:rsidRPr="00BA6FE2">
        <w:t>botón</w:t>
      </w:r>
      <w:r w:rsidRPr="00BA6FE2">
        <w:t xml:space="preserve"> de acción</w:t>
      </w:r>
    </w:p>
    <w:p w14:paraId="128C56AF" w14:textId="77777777" w:rsidR="009D195E" w:rsidRPr="00BA6FE2" w:rsidRDefault="009D195E" w:rsidP="00C82C5F">
      <w:pPr>
        <w:spacing w:line="240" w:lineRule="auto"/>
        <w:jc w:val="left"/>
      </w:pPr>
    </w:p>
    <w:p w14:paraId="2CE63A09" w14:textId="33A3E369" w:rsidR="009D195E" w:rsidRPr="00BA6FE2" w:rsidRDefault="002C1B9C" w:rsidP="00C82C5F">
      <w:pPr>
        <w:spacing w:line="240" w:lineRule="auto"/>
        <w:jc w:val="left"/>
      </w:pPr>
      <w:r>
        <w:pict w14:anchorId="3157F11D">
          <v:shape id="_x0000_i1029" type="#_x0000_t75" style="width:300.05pt;height:109.5pt">
            <v:imagedata r:id="rId19" o:title="2016-08-11_14h47_21"/>
          </v:shape>
        </w:pict>
      </w:r>
    </w:p>
    <w:p w14:paraId="76BBAC81" w14:textId="77777777" w:rsidR="009D195E" w:rsidRPr="00BA6FE2" w:rsidRDefault="009D195E" w:rsidP="00C82C5F">
      <w:pPr>
        <w:spacing w:line="240" w:lineRule="auto"/>
        <w:jc w:val="left"/>
      </w:pPr>
    </w:p>
    <w:p w14:paraId="1CBF4E79" w14:textId="24462555" w:rsidR="009D195E" w:rsidRPr="00BA6FE2" w:rsidRDefault="009D195E" w:rsidP="00C82C5F">
      <w:pPr>
        <w:spacing w:line="240" w:lineRule="auto"/>
        <w:jc w:val="left"/>
      </w:pPr>
      <w:r w:rsidRPr="00BA6FE2">
        <w:t>Faltan unas comillas en esta imagen.</w:t>
      </w:r>
    </w:p>
    <w:p w14:paraId="72323505" w14:textId="77777777" w:rsidR="009D195E" w:rsidRPr="00BA6FE2" w:rsidRDefault="009D195E" w:rsidP="00C82C5F">
      <w:pPr>
        <w:spacing w:line="240" w:lineRule="auto"/>
        <w:jc w:val="left"/>
      </w:pPr>
    </w:p>
    <w:p w14:paraId="0B290272" w14:textId="58D58C60" w:rsidR="009D195E" w:rsidRPr="00BA6FE2" w:rsidRDefault="009D195E" w:rsidP="00C82C5F">
      <w:pPr>
        <w:spacing w:line="240" w:lineRule="auto"/>
        <w:jc w:val="left"/>
      </w:pPr>
      <w:r w:rsidRPr="00BA6FE2">
        <w:rPr>
          <w:noProof/>
          <w:lang w:eastAsia="es-ES"/>
        </w:rPr>
        <w:drawing>
          <wp:inline distT="0" distB="0" distL="0" distR="0" wp14:anchorId="2C408C46" wp14:editId="6E088B51">
            <wp:extent cx="5708650" cy="1828800"/>
            <wp:effectExtent l="0" t="0" r="6350" b="0"/>
            <wp:docPr id="1" name="Imagen 1" descr="C:\Users\user\AppData\Local\Microsoft\Windows\INetCache\Content.Word\2016-08-11_14h48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2016-08-11_14h48_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F8C08" w14:textId="3212F510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1C502FB8" w14:textId="77777777" w:rsidR="009D195E" w:rsidRPr="00BA6FE2" w:rsidRDefault="009D195E" w:rsidP="00C82C5F">
      <w:pPr>
        <w:spacing w:line="240" w:lineRule="auto"/>
        <w:jc w:val="left"/>
      </w:pPr>
    </w:p>
    <w:p w14:paraId="4B437591" w14:textId="26A265A6" w:rsidR="009D195E" w:rsidRPr="00BA6FE2" w:rsidRDefault="009D195E" w:rsidP="00C82C5F">
      <w:pPr>
        <w:spacing w:line="240" w:lineRule="auto"/>
        <w:jc w:val="left"/>
      </w:pPr>
      <w:r w:rsidRPr="00BA6FE2">
        <w:t>Poner todas en negrita</w:t>
      </w:r>
    </w:p>
    <w:p w14:paraId="39CB74AB" w14:textId="77777777" w:rsidR="009D195E" w:rsidRPr="00BA6FE2" w:rsidRDefault="009D195E" w:rsidP="00C82C5F">
      <w:pPr>
        <w:spacing w:line="240" w:lineRule="auto"/>
        <w:jc w:val="left"/>
      </w:pPr>
    </w:p>
    <w:p w14:paraId="4D47A35B" w14:textId="77777777" w:rsidR="009D195E" w:rsidRPr="00BA6FE2" w:rsidRDefault="009D195E" w:rsidP="00C82C5F">
      <w:pPr>
        <w:spacing w:line="240" w:lineRule="auto"/>
        <w:jc w:val="left"/>
      </w:pPr>
    </w:p>
    <w:p w14:paraId="5052AEBA" w14:textId="742028E6" w:rsidR="009D195E" w:rsidRPr="00BA6FE2" w:rsidRDefault="002C1B9C" w:rsidP="00C82C5F">
      <w:pPr>
        <w:spacing w:line="240" w:lineRule="auto"/>
        <w:jc w:val="left"/>
      </w:pPr>
      <w:r>
        <w:pict w14:anchorId="10CE07B4">
          <v:shape id="_x0000_i1030" type="#_x0000_t75" style="width:264.05pt;height:267.05pt">
            <v:imagedata r:id="rId21" o:title="2016-08-11_14h48_43"/>
          </v:shape>
        </w:pict>
      </w:r>
    </w:p>
    <w:p w14:paraId="0F05F927" w14:textId="77777777" w:rsidR="009D195E" w:rsidRPr="00BA6FE2" w:rsidRDefault="009D195E" w:rsidP="00C82C5F">
      <w:pPr>
        <w:spacing w:line="240" w:lineRule="auto"/>
        <w:jc w:val="left"/>
      </w:pPr>
    </w:p>
    <w:p w14:paraId="73341000" w14:textId="77777777" w:rsidR="009D195E" w:rsidRPr="00BA6FE2" w:rsidRDefault="009D195E" w:rsidP="00C82C5F">
      <w:pPr>
        <w:spacing w:line="240" w:lineRule="auto"/>
        <w:jc w:val="left"/>
      </w:pPr>
    </w:p>
    <w:p w14:paraId="2F56D11A" w14:textId="3F225B8F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1ED04043" w14:textId="77777777" w:rsidR="009D195E" w:rsidRPr="00BA6FE2" w:rsidRDefault="009D195E" w:rsidP="00C82C5F">
      <w:pPr>
        <w:spacing w:line="240" w:lineRule="auto"/>
        <w:jc w:val="left"/>
      </w:pPr>
    </w:p>
    <w:p w14:paraId="6159F4AA" w14:textId="10FAAE28" w:rsidR="009D195E" w:rsidRPr="00BA6FE2" w:rsidRDefault="009D195E" w:rsidP="009D195E">
      <w:pPr>
        <w:pStyle w:val="Ttulo1"/>
      </w:pPr>
      <w:bookmarkStart w:id="4" w:name="_Toc458691996"/>
      <w:r w:rsidRPr="00BA6FE2">
        <w:lastRenderedPageBreak/>
        <w:t>ERRORES DE MAQUETACIÓN EN LA HOME MOBILE</w:t>
      </w:r>
      <w:bookmarkEnd w:id="4"/>
    </w:p>
    <w:p w14:paraId="363E18F1" w14:textId="501D6AA5" w:rsidR="009D195E" w:rsidRPr="00BA6FE2" w:rsidRDefault="009D195E" w:rsidP="00C82C5F">
      <w:pPr>
        <w:spacing w:line="240" w:lineRule="auto"/>
        <w:jc w:val="left"/>
      </w:pPr>
      <w:r w:rsidRPr="00BA6FE2">
        <w:t>En el diseño aquí se incluye el calculador</w:t>
      </w:r>
    </w:p>
    <w:p w14:paraId="074F9DC9" w14:textId="77777777" w:rsidR="009D195E" w:rsidRPr="00BA6FE2" w:rsidRDefault="009D195E" w:rsidP="00C82C5F">
      <w:pPr>
        <w:spacing w:line="240" w:lineRule="auto"/>
        <w:jc w:val="left"/>
      </w:pPr>
    </w:p>
    <w:p w14:paraId="362A36D5" w14:textId="2C7FCD64" w:rsidR="009D195E" w:rsidRPr="00BA6FE2" w:rsidRDefault="0028117E" w:rsidP="00C82C5F">
      <w:pPr>
        <w:spacing w:line="240" w:lineRule="auto"/>
        <w:jc w:val="left"/>
      </w:pPr>
      <w:r>
        <w:pict w14:anchorId="681A0BB9">
          <v:shape id="_x0000_i1031" type="#_x0000_t75" style="width:450.1pt;height:436.8pt">
            <v:imagedata r:id="rId22" o:title="2016-08-11_14h50_16"/>
          </v:shape>
        </w:pict>
      </w:r>
    </w:p>
    <w:p w14:paraId="0C8652F6" w14:textId="13910FA4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3F11B5EF" w14:textId="77777777" w:rsidR="009D195E" w:rsidRPr="00BA6FE2" w:rsidRDefault="009D195E" w:rsidP="00C82C5F">
      <w:pPr>
        <w:spacing w:line="240" w:lineRule="auto"/>
        <w:jc w:val="left"/>
      </w:pPr>
    </w:p>
    <w:p w14:paraId="07B10993" w14:textId="7475802C" w:rsidR="009D195E" w:rsidRPr="00BA6FE2" w:rsidRDefault="009D195E" w:rsidP="00C82C5F">
      <w:pPr>
        <w:spacing w:line="240" w:lineRule="auto"/>
        <w:jc w:val="left"/>
      </w:pPr>
      <w:r w:rsidRPr="00BA6FE2">
        <w:t xml:space="preserve">Centrar el </w:t>
      </w:r>
      <w:r w:rsidR="00BA6FE2" w:rsidRPr="00BA6FE2">
        <w:t>botón</w:t>
      </w:r>
      <w:r w:rsidRPr="00BA6FE2">
        <w:t xml:space="preserve"> de acción</w:t>
      </w:r>
    </w:p>
    <w:p w14:paraId="2DC8EFB2" w14:textId="77777777" w:rsidR="009D195E" w:rsidRPr="00BA6FE2" w:rsidRDefault="009D195E" w:rsidP="00C82C5F">
      <w:pPr>
        <w:spacing w:line="240" w:lineRule="auto"/>
        <w:jc w:val="left"/>
      </w:pPr>
    </w:p>
    <w:p w14:paraId="10A04859" w14:textId="4394EACA" w:rsidR="009D195E" w:rsidRPr="00BA6FE2" w:rsidRDefault="002C1B9C" w:rsidP="00C82C5F">
      <w:pPr>
        <w:spacing w:line="240" w:lineRule="auto"/>
        <w:jc w:val="left"/>
      </w:pPr>
      <w:r>
        <w:pict w14:anchorId="43001CA7">
          <v:shape id="_x0000_i1032" type="#_x0000_t75" style="width:258.8pt;height:221.3pt">
            <v:imagedata r:id="rId23" o:title="2016-08-11_14h50_38"/>
          </v:shape>
        </w:pict>
      </w:r>
    </w:p>
    <w:p w14:paraId="6BDA90D5" w14:textId="41CE259E" w:rsidR="009D195E" w:rsidRPr="00BA6FE2" w:rsidRDefault="009D195E" w:rsidP="00C82C5F">
      <w:pPr>
        <w:spacing w:line="240" w:lineRule="auto"/>
        <w:jc w:val="left"/>
      </w:pPr>
      <w:r w:rsidRPr="00BA6FE2">
        <w:t>Ajustar los márgenes del ancho del texto igual que el título. Conforme diseño</w:t>
      </w:r>
    </w:p>
    <w:p w14:paraId="3AF31C1D" w14:textId="77777777" w:rsidR="009D195E" w:rsidRPr="00BA6FE2" w:rsidRDefault="009D195E" w:rsidP="00C82C5F">
      <w:pPr>
        <w:spacing w:line="240" w:lineRule="auto"/>
        <w:jc w:val="left"/>
      </w:pPr>
    </w:p>
    <w:p w14:paraId="70043926" w14:textId="2C56D42F" w:rsidR="009D195E" w:rsidRPr="00BA6FE2" w:rsidRDefault="002C1B9C" w:rsidP="00C82C5F">
      <w:pPr>
        <w:spacing w:line="240" w:lineRule="auto"/>
        <w:jc w:val="left"/>
      </w:pPr>
      <w:r>
        <w:pict w14:anchorId="1A16CC4B">
          <v:shape id="_x0000_i1033" type="#_x0000_t75" style="width:417.05pt;height:240.05pt">
            <v:imagedata r:id="rId24" o:title="2016-08-11_14h51_00"/>
          </v:shape>
        </w:pict>
      </w:r>
    </w:p>
    <w:p w14:paraId="6D115732" w14:textId="77777777" w:rsidR="009D195E" w:rsidRPr="00BA6FE2" w:rsidRDefault="009D195E" w:rsidP="00C82C5F">
      <w:pPr>
        <w:spacing w:line="240" w:lineRule="auto"/>
        <w:jc w:val="left"/>
      </w:pPr>
    </w:p>
    <w:p w14:paraId="4D4B04B0" w14:textId="1C85E642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57DF2CDE" w14:textId="77777777" w:rsidR="009D195E" w:rsidRPr="00BA6FE2" w:rsidRDefault="009D195E" w:rsidP="00C82C5F">
      <w:pPr>
        <w:spacing w:line="240" w:lineRule="auto"/>
        <w:jc w:val="left"/>
      </w:pPr>
    </w:p>
    <w:p w14:paraId="27C93803" w14:textId="0A725061" w:rsidR="009D195E" w:rsidRPr="00BA6FE2" w:rsidRDefault="009D195E" w:rsidP="00C82C5F">
      <w:pPr>
        <w:spacing w:line="240" w:lineRule="auto"/>
        <w:jc w:val="left"/>
      </w:pPr>
      <w:r w:rsidRPr="00BA6FE2">
        <w:t xml:space="preserve">Bajar el sombreado para que quede por debajo del </w:t>
      </w:r>
      <w:r w:rsidR="00BA6FE2" w:rsidRPr="00BA6FE2">
        <w:t>botón</w:t>
      </w:r>
      <w:r w:rsidRPr="00BA6FE2">
        <w:t>.</w:t>
      </w:r>
    </w:p>
    <w:p w14:paraId="51FFA097" w14:textId="77777777" w:rsidR="009D195E" w:rsidRPr="00BA6FE2" w:rsidRDefault="009D195E" w:rsidP="00C82C5F">
      <w:pPr>
        <w:spacing w:line="240" w:lineRule="auto"/>
        <w:jc w:val="left"/>
      </w:pPr>
    </w:p>
    <w:p w14:paraId="56C093BA" w14:textId="264801FF" w:rsidR="009D195E" w:rsidRPr="00BA6FE2" w:rsidRDefault="002C1B9C" w:rsidP="00C82C5F">
      <w:pPr>
        <w:spacing w:line="240" w:lineRule="auto"/>
        <w:jc w:val="left"/>
      </w:pPr>
      <w:r>
        <w:pict w14:anchorId="338157BF">
          <v:shape id="_x0000_i1034" type="#_x0000_t75" style="width:331.55pt;height:65.25pt">
            <v:imagedata r:id="rId25" o:title="2016-08-11_14h51_43"/>
          </v:shape>
        </w:pict>
      </w:r>
    </w:p>
    <w:p w14:paraId="77EA9AF0" w14:textId="4830355E" w:rsidR="009D195E" w:rsidRPr="00BA6FE2" w:rsidRDefault="009D195E" w:rsidP="00C82C5F">
      <w:pPr>
        <w:spacing w:line="240" w:lineRule="auto"/>
        <w:jc w:val="left"/>
      </w:pPr>
      <w:r w:rsidRPr="00BA6FE2">
        <w:t xml:space="preserve">Centrar el </w:t>
      </w:r>
      <w:r w:rsidR="00BA6FE2" w:rsidRPr="00BA6FE2">
        <w:t>botón</w:t>
      </w:r>
      <w:r w:rsidRPr="00BA6FE2">
        <w:t xml:space="preserve"> de acción</w:t>
      </w:r>
    </w:p>
    <w:p w14:paraId="7E46D801" w14:textId="77777777" w:rsidR="009D195E" w:rsidRPr="00BA6FE2" w:rsidRDefault="009D195E" w:rsidP="00C82C5F">
      <w:pPr>
        <w:spacing w:line="240" w:lineRule="auto"/>
        <w:jc w:val="left"/>
      </w:pPr>
    </w:p>
    <w:p w14:paraId="34F01C5D" w14:textId="248F2F66" w:rsidR="009D195E" w:rsidRPr="00BA6FE2" w:rsidRDefault="002C1B9C" w:rsidP="00C82C5F">
      <w:pPr>
        <w:spacing w:line="240" w:lineRule="auto"/>
        <w:jc w:val="left"/>
      </w:pPr>
      <w:r>
        <w:pict w14:anchorId="241A18AC">
          <v:shape id="_x0000_i1035" type="#_x0000_t75" style="width:316.55pt;height:206.3pt">
            <v:imagedata r:id="rId26" o:title="2016-08-11_14h52_05"/>
          </v:shape>
        </w:pict>
      </w:r>
    </w:p>
    <w:p w14:paraId="7A7CF4CC" w14:textId="77777777" w:rsidR="009D195E" w:rsidRPr="00BA6FE2" w:rsidRDefault="009D195E" w:rsidP="00C82C5F">
      <w:pPr>
        <w:spacing w:line="240" w:lineRule="auto"/>
        <w:jc w:val="left"/>
      </w:pPr>
    </w:p>
    <w:p w14:paraId="26C82E39" w14:textId="43844AAD" w:rsidR="009D195E" w:rsidRPr="00BA6FE2" w:rsidRDefault="009D195E" w:rsidP="00C82C5F">
      <w:pPr>
        <w:spacing w:line="240" w:lineRule="auto"/>
        <w:jc w:val="left"/>
      </w:pPr>
      <w:r w:rsidRPr="00BA6FE2">
        <w:t xml:space="preserve">Falta una línea debajo del </w:t>
      </w:r>
      <w:r w:rsidR="00BA6FE2" w:rsidRPr="00BA6FE2">
        <w:t>desplegable</w:t>
      </w:r>
      <w:r w:rsidRPr="00BA6FE2">
        <w:t>. Conforme diseño</w:t>
      </w:r>
    </w:p>
    <w:p w14:paraId="68A1FAC6" w14:textId="77777777" w:rsidR="009D195E" w:rsidRPr="00BA6FE2" w:rsidRDefault="009D195E" w:rsidP="00C82C5F">
      <w:pPr>
        <w:spacing w:line="240" w:lineRule="auto"/>
        <w:jc w:val="left"/>
      </w:pPr>
    </w:p>
    <w:p w14:paraId="291E755E" w14:textId="628ED140" w:rsidR="009D195E" w:rsidRPr="00BA6FE2" w:rsidRDefault="002C1B9C" w:rsidP="00C82C5F">
      <w:pPr>
        <w:spacing w:line="240" w:lineRule="auto"/>
        <w:jc w:val="left"/>
      </w:pPr>
      <w:r>
        <w:pict w14:anchorId="1BFE77B8">
          <v:shape id="_x0000_i1036" type="#_x0000_t75" style="width:338.3pt;height:127.5pt">
            <v:imagedata r:id="rId27" o:title="2016-08-11_14h52_42"/>
          </v:shape>
        </w:pict>
      </w:r>
    </w:p>
    <w:p w14:paraId="32728559" w14:textId="77777777" w:rsidR="009D195E" w:rsidRPr="00BA6FE2" w:rsidRDefault="009D195E" w:rsidP="00C82C5F">
      <w:pPr>
        <w:spacing w:line="240" w:lineRule="auto"/>
        <w:jc w:val="left"/>
      </w:pPr>
    </w:p>
    <w:p w14:paraId="6E7281C5" w14:textId="6E4F3292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6F53F1FD" w14:textId="77777777" w:rsidR="009D195E" w:rsidRPr="00BA6FE2" w:rsidRDefault="009D195E" w:rsidP="00C82C5F">
      <w:pPr>
        <w:spacing w:line="240" w:lineRule="auto"/>
        <w:jc w:val="left"/>
      </w:pPr>
    </w:p>
    <w:p w14:paraId="027766C8" w14:textId="2C3A65B9" w:rsidR="009D195E" w:rsidRPr="00BA6FE2" w:rsidRDefault="009D195E" w:rsidP="00C82C5F">
      <w:pPr>
        <w:spacing w:line="240" w:lineRule="auto"/>
        <w:jc w:val="left"/>
      </w:pPr>
      <w:r w:rsidRPr="00BA6FE2">
        <w:t xml:space="preserve">Falta </w:t>
      </w:r>
      <w:r w:rsidR="00BA6FE2" w:rsidRPr="00BA6FE2">
        <w:t>completar</w:t>
      </w:r>
      <w:r w:rsidRPr="00BA6FE2">
        <w:t xml:space="preserve"> la línea vertical en la separación de las pestañas</w:t>
      </w:r>
    </w:p>
    <w:p w14:paraId="39E9459F" w14:textId="77777777" w:rsidR="009D195E" w:rsidRPr="00BA6FE2" w:rsidRDefault="009D195E" w:rsidP="00C82C5F">
      <w:pPr>
        <w:spacing w:line="240" w:lineRule="auto"/>
        <w:jc w:val="left"/>
      </w:pPr>
    </w:p>
    <w:p w14:paraId="10895F28" w14:textId="21B3840F" w:rsidR="009D195E" w:rsidRPr="00BA6FE2" w:rsidRDefault="002C1B9C" w:rsidP="00C82C5F">
      <w:pPr>
        <w:spacing w:line="240" w:lineRule="auto"/>
        <w:jc w:val="left"/>
      </w:pPr>
      <w:r>
        <w:pict w14:anchorId="7EDE02A5">
          <v:shape id="_x0000_i1037" type="#_x0000_t75" style="width:326.3pt;height:81pt">
            <v:imagedata r:id="rId28" o:title="2016-08-11_14h53_07"/>
          </v:shape>
        </w:pict>
      </w:r>
    </w:p>
    <w:p w14:paraId="01144A5E" w14:textId="77777777" w:rsidR="009D195E" w:rsidRPr="00BA6FE2" w:rsidRDefault="009D195E" w:rsidP="00C82C5F">
      <w:pPr>
        <w:spacing w:line="240" w:lineRule="auto"/>
        <w:jc w:val="left"/>
      </w:pPr>
    </w:p>
    <w:p w14:paraId="02759A8B" w14:textId="2F647967" w:rsidR="009D195E" w:rsidRPr="00BA6FE2" w:rsidRDefault="009D195E" w:rsidP="00C82C5F">
      <w:pPr>
        <w:spacing w:line="240" w:lineRule="auto"/>
        <w:jc w:val="left"/>
      </w:pPr>
      <w:r w:rsidRPr="00BA6FE2">
        <w:t xml:space="preserve">Falta un </w:t>
      </w:r>
      <w:r w:rsidR="00BA6FE2" w:rsidRPr="00BA6FE2">
        <w:t>botón</w:t>
      </w:r>
      <w:r w:rsidRPr="00BA6FE2">
        <w:t xml:space="preserve"> de acción </w:t>
      </w:r>
    </w:p>
    <w:p w14:paraId="74B68848" w14:textId="77777777" w:rsidR="009D195E" w:rsidRPr="00BA6FE2" w:rsidRDefault="009D195E" w:rsidP="00C82C5F">
      <w:pPr>
        <w:spacing w:line="240" w:lineRule="auto"/>
        <w:jc w:val="left"/>
      </w:pPr>
    </w:p>
    <w:p w14:paraId="4C8C3B4C" w14:textId="77777777" w:rsidR="009D195E" w:rsidRPr="00BA6FE2" w:rsidRDefault="002C1B9C" w:rsidP="00C82C5F">
      <w:pPr>
        <w:spacing w:line="240" w:lineRule="auto"/>
        <w:jc w:val="left"/>
      </w:pPr>
      <w:r>
        <w:pict w14:anchorId="5C80825F">
          <v:shape id="_x0000_i1038" type="#_x0000_t75" style="width:318.8pt;height:200.3pt">
            <v:imagedata r:id="rId29" o:title="2016-08-11_14h53_21"/>
          </v:shape>
        </w:pict>
      </w:r>
    </w:p>
    <w:p w14:paraId="32B7A88C" w14:textId="4AC9BF67" w:rsidR="009D195E" w:rsidRPr="00BA6FE2" w:rsidRDefault="009D195E">
      <w:pPr>
        <w:spacing w:line="240" w:lineRule="auto"/>
        <w:jc w:val="left"/>
      </w:pPr>
      <w:r w:rsidRPr="00BA6FE2">
        <w:br w:type="page"/>
      </w:r>
    </w:p>
    <w:p w14:paraId="5144412B" w14:textId="68D407F0" w:rsidR="009D195E" w:rsidRPr="00BA6FE2" w:rsidRDefault="009D195E">
      <w:pPr>
        <w:spacing w:line="240" w:lineRule="auto"/>
        <w:jc w:val="left"/>
      </w:pPr>
      <w:r w:rsidRPr="00BA6FE2">
        <w:lastRenderedPageBreak/>
        <w:t>Ajustar las imagines para que no se distorsionen</w:t>
      </w:r>
    </w:p>
    <w:p w14:paraId="199729EE" w14:textId="3ACBACF9" w:rsidR="009D195E" w:rsidRPr="00BA6FE2" w:rsidRDefault="002C1B9C" w:rsidP="00C82C5F">
      <w:pPr>
        <w:spacing w:line="240" w:lineRule="auto"/>
        <w:jc w:val="left"/>
      </w:pPr>
      <w:r>
        <w:pict w14:anchorId="316630E9">
          <v:shape id="_x0000_i1039" type="#_x0000_t75" style="width:320.3pt;height:127.5pt">
            <v:imagedata r:id="rId30" o:title="2016-08-11_14h53_36"/>
          </v:shape>
        </w:pict>
      </w:r>
    </w:p>
    <w:p w14:paraId="29416266" w14:textId="0DC549BD" w:rsidR="009D195E" w:rsidRPr="00BA6FE2" w:rsidRDefault="009D195E" w:rsidP="00C82C5F">
      <w:pPr>
        <w:spacing w:line="240" w:lineRule="auto"/>
        <w:jc w:val="left"/>
      </w:pPr>
      <w:r w:rsidRPr="00BA6FE2">
        <w:t xml:space="preserve">Poner </w:t>
      </w:r>
      <w:r w:rsidR="00BA6FE2" w:rsidRPr="00BA6FE2">
        <w:t>todas las opciones en negrita</w:t>
      </w:r>
    </w:p>
    <w:p w14:paraId="4C689F39" w14:textId="77777777" w:rsidR="009D195E" w:rsidRPr="00BA6FE2" w:rsidRDefault="009D195E" w:rsidP="00C82C5F">
      <w:pPr>
        <w:spacing w:line="240" w:lineRule="auto"/>
        <w:jc w:val="left"/>
      </w:pPr>
    </w:p>
    <w:p w14:paraId="57304CAD" w14:textId="6C11790F" w:rsidR="009D195E" w:rsidRPr="00BA6FE2" w:rsidRDefault="002C1B9C" w:rsidP="00C82C5F">
      <w:pPr>
        <w:spacing w:line="240" w:lineRule="auto"/>
        <w:jc w:val="left"/>
      </w:pPr>
      <w:r>
        <w:pict w14:anchorId="755E1E78">
          <v:shape id="_x0000_i1040" type="#_x0000_t75" style="width:291.05pt;height:315.05pt">
            <v:imagedata r:id="rId31" o:title="2016-08-11_14h54_07"/>
          </v:shape>
        </w:pict>
      </w:r>
    </w:p>
    <w:p w14:paraId="72FA720B" w14:textId="77777777" w:rsidR="009D195E" w:rsidRPr="00BA6FE2" w:rsidRDefault="009D195E" w:rsidP="00C82C5F">
      <w:pPr>
        <w:spacing w:line="240" w:lineRule="auto"/>
        <w:jc w:val="left"/>
      </w:pPr>
    </w:p>
    <w:p w14:paraId="0CF6111A" w14:textId="64AA98C5" w:rsidR="00BA6FE2" w:rsidRPr="00BA6FE2" w:rsidRDefault="00BA6FE2">
      <w:pPr>
        <w:spacing w:line="240" w:lineRule="auto"/>
        <w:jc w:val="left"/>
      </w:pPr>
      <w:r w:rsidRPr="00BA6FE2">
        <w:br w:type="page"/>
      </w:r>
    </w:p>
    <w:p w14:paraId="7FB3B7D9" w14:textId="4D232BA6" w:rsidR="009D195E" w:rsidRPr="00BA6FE2" w:rsidRDefault="00BA6FE2" w:rsidP="00C82C5F">
      <w:pPr>
        <w:spacing w:line="240" w:lineRule="auto"/>
        <w:jc w:val="left"/>
      </w:pPr>
      <w:r w:rsidRPr="00BA6FE2">
        <w:lastRenderedPageBreak/>
        <w:t>Los logos, deben ir en una misma línea. Conforme diseño</w:t>
      </w:r>
    </w:p>
    <w:p w14:paraId="2CA0EA75" w14:textId="77777777" w:rsidR="00BA6FE2" w:rsidRPr="00BA6FE2" w:rsidRDefault="00BA6FE2" w:rsidP="00C82C5F">
      <w:pPr>
        <w:spacing w:line="240" w:lineRule="auto"/>
        <w:jc w:val="left"/>
      </w:pPr>
    </w:p>
    <w:p w14:paraId="56FAC4B9" w14:textId="29FB50B3" w:rsidR="009D195E" w:rsidRPr="00BA6FE2" w:rsidRDefault="002C1B9C" w:rsidP="00C82C5F">
      <w:pPr>
        <w:spacing w:line="240" w:lineRule="auto"/>
        <w:jc w:val="left"/>
      </w:pPr>
      <w:r>
        <w:pict w14:anchorId="2953AFFB">
          <v:shape id="_x0000_i1041" type="#_x0000_t75" style="width:265.55pt;height:146.25pt">
            <v:imagedata r:id="rId32" o:title="2016-08-11_14h54_45"/>
          </v:shape>
        </w:pict>
      </w:r>
    </w:p>
    <w:p w14:paraId="6D59C279" w14:textId="77777777" w:rsidR="009D195E" w:rsidRPr="00BA6FE2" w:rsidRDefault="009D195E" w:rsidP="00C82C5F">
      <w:pPr>
        <w:spacing w:line="240" w:lineRule="auto"/>
        <w:jc w:val="left"/>
      </w:pPr>
    </w:p>
    <w:p w14:paraId="594E6F8C" w14:textId="43248C9E" w:rsidR="00BA6FE2" w:rsidRPr="00BA6FE2" w:rsidRDefault="00BA6FE2" w:rsidP="00C82C5F">
      <w:pPr>
        <w:spacing w:line="240" w:lineRule="auto"/>
        <w:jc w:val="left"/>
      </w:pPr>
      <w:r w:rsidRPr="00BA6FE2">
        <w:t>Darle formato a estos links conforme diseño</w:t>
      </w:r>
    </w:p>
    <w:p w14:paraId="278690EC" w14:textId="77777777" w:rsidR="009D195E" w:rsidRPr="00BA6FE2" w:rsidRDefault="009D195E" w:rsidP="00C82C5F">
      <w:pPr>
        <w:spacing w:line="240" w:lineRule="auto"/>
        <w:jc w:val="left"/>
      </w:pPr>
    </w:p>
    <w:p w14:paraId="7072760A" w14:textId="20BC6A1A" w:rsidR="009D195E" w:rsidRPr="00BA6FE2" w:rsidRDefault="002C1B9C" w:rsidP="00C82C5F">
      <w:pPr>
        <w:spacing w:line="240" w:lineRule="auto"/>
        <w:jc w:val="left"/>
      </w:pPr>
      <w:r>
        <w:pict w14:anchorId="773F263B">
          <v:shape id="_x0000_i1042" type="#_x0000_t75" style="width:370.55pt;height:139.5pt">
            <v:imagedata r:id="rId33" o:title="2016-08-11_14h55_18"/>
          </v:shape>
        </w:pict>
      </w:r>
    </w:p>
    <w:bookmarkEnd w:id="2"/>
    <w:p w14:paraId="5BFB3813" w14:textId="5976F1BC" w:rsidR="00C82C5F" w:rsidRPr="00BA6FE2" w:rsidRDefault="00C82C5F" w:rsidP="00C82C5F">
      <w:pPr>
        <w:spacing w:line="240" w:lineRule="auto"/>
        <w:jc w:val="left"/>
      </w:pPr>
    </w:p>
    <w:sectPr w:rsidR="00C82C5F" w:rsidRPr="00BA6FE2" w:rsidSect="001364A8">
      <w:headerReference w:type="default" r:id="rId34"/>
      <w:footerReference w:type="default" r:id="rId35"/>
      <w:footerReference w:type="first" r:id="rId36"/>
      <w:endnotePr>
        <w:numFmt w:val="decimal"/>
      </w:endnotePr>
      <w:pgSz w:w="12240" w:h="15840" w:code="1"/>
      <w:pgMar w:top="1891" w:right="1440" w:bottom="1440" w:left="1797" w:header="283" w:footer="663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4E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  <wne:toolbarData r:id="rId1"/>
  </wne:toolbars>
  <wne:acds>
    <wne:acd wne:argValue="AgAxAA==" wne:acdName="acd0" wne:fciIndexBasedOn="0065"/>
    <wne:acd wne:argValue="AgAyAA==" wne:acdName="acd1" wne:fciIndexBasedOn="0065"/>
    <wne:acd wne:argValue="AgAzAA==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20F36" w14:textId="77777777" w:rsidR="002C1B9C" w:rsidRDefault="002C1B9C">
      <w:r>
        <w:separator/>
      </w:r>
    </w:p>
  </w:endnote>
  <w:endnote w:type="continuationSeparator" w:id="0">
    <w:p w14:paraId="08062D9B" w14:textId="77777777" w:rsidR="002C1B9C" w:rsidRDefault="002C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charset w:val="00"/>
    <w:family w:val="auto"/>
    <w:pitch w:val="variable"/>
    <w:sig w:usb0="6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MingLiU">
    <w:altName w:val="Arial Unicode MS"/>
    <w:panose1 w:val="02020509000000000000"/>
    <w:charset w:val="88"/>
    <w:family w:val="modern"/>
    <w:notTrueType/>
    <w:pitch w:val="fixed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3CDB2" w14:textId="726B464F" w:rsidR="00F00063" w:rsidRPr="007322AE" w:rsidRDefault="00F00063" w:rsidP="0052470C">
    <w:pPr>
      <w:pStyle w:val="Template-PaginaGris"/>
      <w:rPr>
        <w:lang w:val="en-GB"/>
      </w:rPr>
    </w:pPr>
    <w:r w:rsidRPr="007322AE">
      <w:rPr>
        <w:rStyle w:val="Nmerodepgina"/>
        <w:noProof w:val="0"/>
        <w:lang w:val="en-GB"/>
      </w:rPr>
      <w:br/>
    </w:r>
    <w:r>
      <w:rPr>
        <w:rStyle w:val="Nmerodepgina"/>
        <w:noProof w:val="0"/>
      </w:rPr>
      <w:fldChar w:fldCharType="begin"/>
    </w:r>
    <w:r w:rsidRPr="007322AE">
      <w:rPr>
        <w:rStyle w:val="Nmerodepgina"/>
        <w:noProof w:val="0"/>
        <w:lang w:val="en-GB"/>
      </w:rPr>
      <w:instrText xml:space="preserve"> PAGE </w:instrText>
    </w:r>
    <w:r>
      <w:rPr>
        <w:rStyle w:val="Nmerodepgina"/>
        <w:noProof w:val="0"/>
      </w:rPr>
      <w:fldChar w:fldCharType="separate"/>
    </w:r>
    <w:r w:rsidR="0028117E">
      <w:rPr>
        <w:rStyle w:val="Nmerodepgina"/>
        <w:lang w:val="en-GB"/>
      </w:rPr>
      <w:t>8</w:t>
    </w:r>
    <w:r>
      <w:rPr>
        <w:rStyle w:val="Nmerodepgina"/>
        <w:noProof w:val="0"/>
      </w:rPr>
      <w:fldChar w:fldCharType="end"/>
    </w:r>
    <w:r w:rsidRPr="007322AE">
      <w:rPr>
        <w:rStyle w:val="Nmerodepgina"/>
        <w:lang w:val="en-GB"/>
      </w:rPr>
      <w:t xml:space="preserve"> | </w:t>
    </w:r>
    <w:r w:rsidR="008726A4">
      <w:rPr>
        <w:lang w:val="en-GB"/>
      </w:rPr>
      <w:t>Página</w:t>
    </w:r>
  </w:p>
  <w:p w14:paraId="10E6F59E" w14:textId="77777777" w:rsidR="00F00063" w:rsidRPr="007322AE" w:rsidRDefault="00F00063" w:rsidP="0052470C">
    <w:pPr>
      <w:pStyle w:val="Template-PaginaGris"/>
      <w:rPr>
        <w:lang w:val="en-GB"/>
      </w:rPr>
    </w:pPr>
    <w:r w:rsidRPr="00024D02">
      <w:rPr>
        <w:lang w:eastAsia="es-ES"/>
      </w:rPr>
      <w:drawing>
        <wp:inline distT="0" distB="0" distL="0" distR="0" wp14:anchorId="7F66A4A9" wp14:editId="1FC7E739">
          <wp:extent cx="5715000" cy="193675"/>
          <wp:effectExtent l="0" t="0" r="0" b="9525"/>
          <wp:docPr id="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  <w:t xml:space="preserve">      </w:t>
    </w:r>
  </w:p>
  <w:p w14:paraId="07695A9C" w14:textId="4B33D491" w:rsidR="00F00063" w:rsidRPr="007322AE" w:rsidRDefault="00F00063" w:rsidP="00CD494C">
    <w:pPr>
      <w:pStyle w:val="Piedepgina"/>
      <w:rPr>
        <w:lang w:val="en-GB"/>
      </w:rPr>
    </w:pPr>
    <w:r w:rsidRPr="007322AE">
      <w:rPr>
        <w:b/>
        <w:sz w:val="22"/>
        <w:lang w:val="en-GB"/>
      </w:rPr>
      <w:t>e</w:t>
    </w:r>
    <w:r w:rsidRPr="007322AE">
      <w:rPr>
        <w:b/>
        <w:color w:val="F79646" w:themeColor="accent6"/>
        <w:sz w:val="22"/>
        <w:lang w:val="en-GB"/>
      </w:rPr>
      <w:t>b</w:t>
    </w:r>
    <w:r w:rsidRPr="007322AE">
      <w:rPr>
        <w:b/>
        <w:sz w:val="22"/>
        <w:lang w:val="en-GB"/>
      </w:rPr>
      <w:t>olution</w:t>
    </w:r>
    <w:r w:rsidRPr="007322AE">
      <w:rPr>
        <w:sz w:val="22"/>
        <w:lang w:val="en-GB"/>
      </w:rPr>
      <w:t xml:space="preserve"> </w:t>
    </w:r>
    <w:r w:rsidRPr="007322AE">
      <w:rPr>
        <w:sz w:val="20"/>
        <w:lang w:val="en-GB"/>
      </w:rPr>
      <w:t>- Avanzed Cloud Develop, S.L.</w:t>
    </w:r>
  </w:p>
  <w:p w14:paraId="6FC5CC97" w14:textId="6C534581" w:rsidR="00F00063" w:rsidRDefault="00F00063" w:rsidP="00A91D78">
    <w:pPr>
      <w:pStyle w:val="Piedepgina"/>
      <w:jc w:val="left"/>
    </w:pPr>
    <w:r w:rsidRPr="000E1002">
      <w:t xml:space="preserve">CIF </w:t>
    </w:r>
    <w:r w:rsidRPr="00CD494C">
      <w:t>B86037256</w:t>
    </w:r>
    <w:r w:rsidR="008726A4">
      <w:t>. Domicilio Social</w:t>
    </w:r>
    <w:r w:rsidRPr="000E1002">
      <w:t xml:space="preserve">: </w:t>
    </w:r>
    <w:r w:rsidRPr="0014267A">
      <w:t>Gabriel García Márquez, 4</w:t>
    </w:r>
    <w:r>
      <w:rPr>
        <w:rFonts w:ascii="MingLiU" w:eastAsia="MingLiU" w:hAnsi="MingLiU" w:cs="MingLiU"/>
      </w:rPr>
      <w:t xml:space="preserve"> </w:t>
    </w:r>
    <w:r w:rsidRPr="0014267A">
      <w:t>Parque empresarial La Rozas</w:t>
    </w:r>
    <w:r>
      <w:t xml:space="preserve"> </w:t>
    </w:r>
    <w:r w:rsidRPr="0014267A">
      <w:t xml:space="preserve">28232 - Las Rozas </w:t>
    </w:r>
    <w:r>
      <w:t>–</w:t>
    </w:r>
    <w:r w:rsidRPr="0014267A">
      <w:t xml:space="preserve"> Madrid</w:t>
    </w:r>
    <w:r>
      <w:t xml:space="preserve">.  </w:t>
    </w:r>
    <w:r w:rsidRPr="00B119AC">
      <w:t>info@ebolution.com</w:t>
    </w:r>
    <w:r>
      <w:t xml:space="preserve">   +34 916318912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C14F" w14:textId="2534DB22" w:rsidR="00F00063" w:rsidRPr="007322AE" w:rsidRDefault="00F00063" w:rsidP="007E4A91">
    <w:pPr>
      <w:pStyle w:val="Template-PaginaGris"/>
      <w:rPr>
        <w:lang w:val="en-GB"/>
      </w:rPr>
    </w:pPr>
    <w:r>
      <w:rPr>
        <w:rStyle w:val="Nmerodepgina"/>
        <w:noProof w:val="0"/>
      </w:rPr>
      <w:fldChar w:fldCharType="begin"/>
    </w:r>
    <w:r w:rsidRPr="007322AE">
      <w:rPr>
        <w:rStyle w:val="Nmerodepgina"/>
        <w:noProof w:val="0"/>
        <w:lang w:val="en-GB"/>
      </w:rPr>
      <w:instrText xml:space="preserve"> PAGE </w:instrText>
    </w:r>
    <w:r>
      <w:rPr>
        <w:rStyle w:val="Nmerodepgina"/>
        <w:noProof w:val="0"/>
      </w:rPr>
      <w:fldChar w:fldCharType="separate"/>
    </w:r>
    <w:r w:rsidR="0028117E">
      <w:rPr>
        <w:rStyle w:val="Nmerodepgina"/>
        <w:lang w:val="en-GB"/>
      </w:rPr>
      <w:t>1</w:t>
    </w:r>
    <w:r>
      <w:rPr>
        <w:rStyle w:val="Nmerodepgina"/>
        <w:noProof w:val="0"/>
      </w:rPr>
      <w:fldChar w:fldCharType="end"/>
    </w:r>
    <w:r w:rsidRPr="007322AE">
      <w:rPr>
        <w:rStyle w:val="Nmerodepgina"/>
        <w:lang w:val="en-GB"/>
      </w:rPr>
      <w:t xml:space="preserve"> | </w:t>
    </w:r>
    <w:r w:rsidR="008726A4">
      <w:rPr>
        <w:lang w:val="en-GB"/>
      </w:rPr>
      <w:t>Página</w:t>
    </w:r>
  </w:p>
  <w:p w14:paraId="3CCCBBC8" w14:textId="77777777" w:rsidR="00F00063" w:rsidRPr="007322AE" w:rsidRDefault="00F00063" w:rsidP="0052470C">
    <w:pPr>
      <w:pStyle w:val="Template-PaginaGris"/>
      <w:rPr>
        <w:lang w:val="en-GB"/>
      </w:rPr>
    </w:pPr>
    <w:r w:rsidRPr="00024D02">
      <w:rPr>
        <w:lang w:eastAsia="es-ES"/>
      </w:rPr>
      <w:drawing>
        <wp:inline distT="0" distB="0" distL="0" distR="0" wp14:anchorId="52FE4B0D" wp14:editId="0092074C">
          <wp:extent cx="5715000" cy="193675"/>
          <wp:effectExtent l="0" t="0" r="0" b="9525"/>
          <wp:docPr id="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193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</w:r>
    <w:r w:rsidRPr="007322AE">
      <w:rPr>
        <w:lang w:val="en-GB"/>
      </w:rPr>
      <w:tab/>
      <w:t xml:space="preserve">      </w:t>
    </w:r>
  </w:p>
  <w:p w14:paraId="3B26C824" w14:textId="7DB94D31" w:rsidR="00F00063" w:rsidRPr="007322AE" w:rsidRDefault="00F00063" w:rsidP="00B4362D">
    <w:pPr>
      <w:pStyle w:val="Piedepgina"/>
      <w:rPr>
        <w:lang w:val="en-GB"/>
      </w:rPr>
    </w:pPr>
    <w:bookmarkStart w:id="5" w:name="OLE_LINK5"/>
    <w:bookmarkStart w:id="6" w:name="OLE_LINK6"/>
    <w:r w:rsidRPr="007322AE">
      <w:rPr>
        <w:b/>
        <w:sz w:val="22"/>
        <w:lang w:val="en-GB"/>
      </w:rPr>
      <w:t>e</w:t>
    </w:r>
    <w:r w:rsidRPr="007322AE">
      <w:rPr>
        <w:b/>
        <w:color w:val="F79646" w:themeColor="accent6"/>
        <w:sz w:val="22"/>
        <w:lang w:val="en-GB"/>
      </w:rPr>
      <w:t>b</w:t>
    </w:r>
    <w:r w:rsidRPr="007322AE">
      <w:rPr>
        <w:b/>
        <w:sz w:val="22"/>
        <w:lang w:val="en-GB"/>
      </w:rPr>
      <w:t>olution</w:t>
    </w:r>
    <w:r w:rsidRPr="007322AE">
      <w:rPr>
        <w:sz w:val="22"/>
        <w:lang w:val="en-GB"/>
      </w:rPr>
      <w:t xml:space="preserve"> </w:t>
    </w:r>
    <w:r w:rsidRPr="007322AE">
      <w:rPr>
        <w:sz w:val="20"/>
        <w:lang w:val="en-GB"/>
      </w:rPr>
      <w:t>- Avanzed Cloud Develop, S.L.</w:t>
    </w:r>
    <w:r w:rsidRPr="007322AE">
      <w:rPr>
        <w:b/>
        <w:lang w:val="en-GB"/>
      </w:rPr>
      <w:t>.</w:t>
    </w:r>
    <w:bookmarkEnd w:id="5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6EBE0" w14:textId="77777777" w:rsidR="002C1B9C" w:rsidRDefault="002C1B9C">
      <w:r>
        <w:separator/>
      </w:r>
    </w:p>
  </w:footnote>
  <w:footnote w:type="continuationSeparator" w:id="0">
    <w:p w14:paraId="78BD4200" w14:textId="77777777" w:rsidR="002C1B9C" w:rsidRDefault="002C1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CF0E1" w14:textId="77777777" w:rsidR="00F00063" w:rsidRDefault="00F0006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4507A4F0" wp14:editId="514F5631">
          <wp:simplePos x="0" y="0"/>
          <wp:positionH relativeFrom="margin">
            <wp:posOffset>3545205</wp:posOffset>
          </wp:positionH>
          <wp:positionV relativeFrom="margin">
            <wp:posOffset>-854529</wp:posOffset>
          </wp:positionV>
          <wp:extent cx="2110105" cy="455930"/>
          <wp:effectExtent l="0" t="0" r="0" b="127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BOLUTION-Logo_BL_80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010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AA68D2" wp14:editId="03842406">
              <wp:simplePos x="0" y="0"/>
              <wp:positionH relativeFrom="column">
                <wp:posOffset>66039</wp:posOffset>
              </wp:positionH>
              <wp:positionV relativeFrom="paragraph">
                <wp:posOffset>622391</wp:posOffset>
              </wp:positionV>
              <wp:extent cx="5527675" cy="544"/>
              <wp:effectExtent l="0" t="0" r="34925" b="254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527675" cy="544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44778B" id="Conector recto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49pt" to="440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" strokecolor="gray [162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8A6FC6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2E151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3C2FE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A9F3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8750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A6C66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40D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412C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56BE1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D84BF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64084"/>
    <w:multiLevelType w:val="multilevel"/>
    <w:tmpl w:val="C0B2DD6A"/>
    <w:lvl w:ilvl="0">
      <w:start w:val="1"/>
      <w:numFmt w:val="lowerRoman"/>
      <w:pStyle w:val="Normal-Listadoi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78"/>
        </w:tabs>
        <w:ind w:left="2778" w:hanging="397"/>
      </w:pPr>
      <w:rPr>
        <w:rFonts w:hint="default"/>
      </w:rPr>
    </w:lvl>
  </w:abstractNum>
  <w:abstractNum w:abstractNumId="11">
    <w:nsid w:val="022743AF"/>
    <w:multiLevelType w:val="hybridMultilevel"/>
    <w:tmpl w:val="C71AB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B953DB"/>
    <w:multiLevelType w:val="hybridMultilevel"/>
    <w:tmpl w:val="7B224AA2"/>
    <w:lvl w:ilvl="0" w:tplc="032E7D4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986848E">
      <w:start w:val="1"/>
      <w:numFmt w:val="bullet"/>
      <w:pStyle w:val="Bulle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1DA83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8C93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C4B71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2C76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116877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42642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63E0C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C706EA6"/>
    <w:multiLevelType w:val="hybridMultilevel"/>
    <w:tmpl w:val="F9F61CD0"/>
    <w:lvl w:ilvl="0" w:tplc="943C26E8">
      <w:start w:val="1"/>
      <w:numFmt w:val="bullet"/>
      <w:pStyle w:val="Puntos1Negrita"/>
      <w:lvlText w:val=""/>
      <w:lvlJc w:val="left"/>
      <w:pPr>
        <w:tabs>
          <w:tab w:val="num" w:pos="709"/>
        </w:tabs>
        <w:ind w:left="709" w:hanging="284"/>
      </w:pPr>
      <w:rPr>
        <w:rFonts w:ascii="Wingdings 3" w:hAnsi="Wingdings 3" w:hint="default"/>
        <w:b/>
        <w:i w:val="0"/>
        <w:sz w:val="32"/>
      </w:rPr>
    </w:lvl>
    <w:lvl w:ilvl="1" w:tplc="8E2A74F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327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5653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82CF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1A3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2D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CC94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807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CF094A"/>
    <w:multiLevelType w:val="multilevel"/>
    <w:tmpl w:val="04060023"/>
    <w:styleLink w:val="ArtculoSecci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34B655D"/>
    <w:multiLevelType w:val="hybridMultilevel"/>
    <w:tmpl w:val="9A0E8F48"/>
    <w:lvl w:ilvl="0" w:tplc="FFFFFFFF">
      <w:start w:val="1"/>
      <w:numFmt w:val="bullet"/>
      <w:pStyle w:val="Response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E67A4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E16250"/>
    <w:multiLevelType w:val="hybridMultilevel"/>
    <w:tmpl w:val="C9183734"/>
    <w:lvl w:ilvl="0" w:tplc="FFFFFFFF">
      <w:start w:val="1"/>
      <w:numFmt w:val="bullet"/>
      <w:pStyle w:val="BulletTwo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4B2B68F6"/>
    <w:multiLevelType w:val="multilevel"/>
    <w:tmpl w:val="86027556"/>
    <w:lvl w:ilvl="0">
      <w:start w:val="1"/>
      <w:numFmt w:val="decimal"/>
      <w:pStyle w:val="SectionTitle"/>
      <w:isLgl/>
      <w:lvlText w:val="%1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1">
      <w:start w:val="1"/>
      <w:numFmt w:val="decimal"/>
      <w:pStyle w:val="HeadingOne"/>
      <w:isLgl/>
      <w:lvlText w:val="%1.%2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bCs/>
      </w:rPr>
    </w:lvl>
    <w:lvl w:ilvl="2">
      <w:start w:val="1"/>
      <w:numFmt w:val="decimal"/>
      <w:pStyle w:val="HeadingTwo"/>
      <w:isLgl/>
      <w:lvlText w:val="%1.%2.%3"/>
      <w:lvlJc w:val="left"/>
      <w:pPr>
        <w:tabs>
          <w:tab w:val="num" w:pos="1080"/>
        </w:tabs>
        <w:ind w:left="0" w:firstLine="0"/>
      </w:pPr>
      <w:rPr>
        <w:rFonts w:ascii="Arial" w:hAnsi="Arial" w:hint="default"/>
      </w:rPr>
    </w:lvl>
    <w:lvl w:ilvl="3">
      <w:start w:val="1"/>
      <w:numFmt w:val="decimal"/>
      <w:pStyle w:val="HeadingThree"/>
      <w:isLgl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Four"/>
      <w:isLgl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CD83B31"/>
    <w:multiLevelType w:val="multilevel"/>
    <w:tmpl w:val="82F20174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1">
    <w:nsid w:val="5994562A"/>
    <w:multiLevelType w:val="multilevel"/>
    <w:tmpl w:val="C2E0896E"/>
    <w:lvl w:ilvl="0">
      <w:start w:val="1"/>
      <w:numFmt w:val="lowerLetter"/>
      <w:pStyle w:val="Normal-Listadoletra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78"/>
        </w:tabs>
        <w:ind w:left="2778" w:hanging="397"/>
      </w:pPr>
      <w:rPr>
        <w:rFonts w:hint="default"/>
      </w:rPr>
    </w:lvl>
  </w:abstractNum>
  <w:abstractNum w:abstractNumId="22">
    <w:nsid w:val="5AE257A2"/>
    <w:multiLevelType w:val="hybridMultilevel"/>
    <w:tmpl w:val="314ECCCC"/>
    <w:lvl w:ilvl="0" w:tplc="0C0A0001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54306"/>
    <w:multiLevelType w:val="multilevel"/>
    <w:tmpl w:val="D51E9E3E"/>
    <w:lvl w:ilvl="0">
      <w:start w:val="1"/>
      <w:numFmt w:val="bullet"/>
      <w:pStyle w:val="Bullet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pacing w:val="0"/>
        <w:kern w:val="24"/>
        <w:sz w:val="19"/>
        <w:szCs w:val="19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color w:val="auto"/>
        <w:spacing w:val="0"/>
        <w:kern w:val="24"/>
        <w:sz w:val="19"/>
        <w:szCs w:val="19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ACB3B03"/>
    <w:multiLevelType w:val="multilevel"/>
    <w:tmpl w:val="E61A0CB4"/>
    <w:lvl w:ilvl="0">
      <w:start w:val="1"/>
      <w:numFmt w:val="bullet"/>
      <w:pStyle w:val="Helptex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25">
    <w:nsid w:val="6C9316DE"/>
    <w:multiLevelType w:val="multilevel"/>
    <w:tmpl w:val="961C3742"/>
    <w:lvl w:ilvl="0">
      <w:start w:val="1"/>
      <w:numFmt w:val="bullet"/>
      <w:pStyle w:val="Normal-Bullet"/>
      <w:lvlText w:val=""/>
      <w:lvlJc w:val="left"/>
      <w:pPr>
        <w:tabs>
          <w:tab w:val="num" w:pos="-5476"/>
        </w:tabs>
        <w:ind w:left="-5476" w:hanging="28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-5193"/>
        </w:tabs>
        <w:ind w:left="-5193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4909"/>
        </w:tabs>
        <w:ind w:left="-4909" w:hanging="284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-4626"/>
        </w:tabs>
        <w:ind w:left="-4626" w:hanging="283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-4342"/>
        </w:tabs>
        <w:ind w:left="-4342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-4059"/>
        </w:tabs>
        <w:ind w:left="-4059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-3775"/>
        </w:tabs>
        <w:ind w:left="-377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-3492"/>
        </w:tabs>
        <w:ind w:left="-3492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-3208"/>
        </w:tabs>
        <w:ind w:left="-3208" w:hanging="284"/>
      </w:pPr>
      <w:rPr>
        <w:rFonts w:ascii="Symbol" w:hAnsi="Symbol" w:hint="default"/>
      </w:rPr>
    </w:lvl>
  </w:abstractNum>
  <w:abstractNum w:abstractNumId="26">
    <w:nsid w:val="6CF71DB6"/>
    <w:multiLevelType w:val="hybridMultilevel"/>
    <w:tmpl w:val="E7D45BAE"/>
    <w:lvl w:ilvl="0" w:tplc="AB184BAC">
      <w:start w:val="1"/>
      <w:numFmt w:val="bullet"/>
      <w:pStyle w:val="Vietas-Nivel1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C7605"/>
    <w:multiLevelType w:val="multilevel"/>
    <w:tmpl w:val="91BE98C4"/>
    <w:lvl w:ilvl="0">
      <w:start w:val="1"/>
      <w:numFmt w:val="decimal"/>
      <w:pStyle w:val="Normal-Numbered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7B25032E"/>
    <w:multiLevelType w:val="hybridMultilevel"/>
    <w:tmpl w:val="7304F090"/>
    <w:lvl w:ilvl="0" w:tplc="FFFFFFFF">
      <w:start w:val="1"/>
      <w:numFmt w:val="bullet"/>
      <w:pStyle w:val="Enumera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7"/>
  </w:num>
  <w:num w:numId="16">
    <w:abstractNumId w:val="20"/>
  </w:num>
  <w:num w:numId="17">
    <w:abstractNumId w:val="10"/>
  </w:num>
  <w:num w:numId="18">
    <w:abstractNumId w:val="21"/>
  </w:num>
  <w:num w:numId="19">
    <w:abstractNumId w:val="25"/>
  </w:num>
  <w:num w:numId="20">
    <w:abstractNumId w:val="14"/>
  </w:num>
  <w:num w:numId="21">
    <w:abstractNumId w:val="22"/>
  </w:num>
  <w:num w:numId="22">
    <w:abstractNumId w:val="12"/>
  </w:num>
  <w:num w:numId="23">
    <w:abstractNumId w:val="26"/>
  </w:num>
  <w:num w:numId="24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3"/>
  </w:num>
  <w:num w:numId="27">
    <w:abstractNumId w:val="17"/>
  </w:num>
  <w:num w:numId="28">
    <w:abstractNumId w:val="19"/>
    <w:lvlOverride w:ilvl="0">
      <w:lvl w:ilvl="0">
        <w:start w:val="1"/>
        <w:numFmt w:val="decimal"/>
        <w:pStyle w:val="SectionTitle"/>
        <w:isLgl/>
        <w:lvlText w:val="%1"/>
        <w:lvlJc w:val="left"/>
        <w:pPr>
          <w:tabs>
            <w:tab w:val="num" w:pos="1080"/>
          </w:tabs>
          <w:ind w:left="0" w:firstLine="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9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140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o:colormru v:ext="edit" colors="#005288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01"/>
    <w:rsid w:val="000035B8"/>
    <w:rsid w:val="00003B3F"/>
    <w:rsid w:val="000043B6"/>
    <w:rsid w:val="00011097"/>
    <w:rsid w:val="00013A67"/>
    <w:rsid w:val="000177E5"/>
    <w:rsid w:val="00024D02"/>
    <w:rsid w:val="0002769E"/>
    <w:rsid w:val="00035E16"/>
    <w:rsid w:val="0004132B"/>
    <w:rsid w:val="000447B2"/>
    <w:rsid w:val="0004506C"/>
    <w:rsid w:val="00051547"/>
    <w:rsid w:val="00051A09"/>
    <w:rsid w:val="000534BB"/>
    <w:rsid w:val="000569DA"/>
    <w:rsid w:val="0006405A"/>
    <w:rsid w:val="000651EF"/>
    <w:rsid w:val="00066058"/>
    <w:rsid w:val="00070600"/>
    <w:rsid w:val="00070FB8"/>
    <w:rsid w:val="00071365"/>
    <w:rsid w:val="000734B8"/>
    <w:rsid w:val="00074F61"/>
    <w:rsid w:val="0008312C"/>
    <w:rsid w:val="000845EB"/>
    <w:rsid w:val="00090BEE"/>
    <w:rsid w:val="000915F8"/>
    <w:rsid w:val="000A366C"/>
    <w:rsid w:val="000A6315"/>
    <w:rsid w:val="000A68CB"/>
    <w:rsid w:val="000A7D7B"/>
    <w:rsid w:val="000B054F"/>
    <w:rsid w:val="000B1087"/>
    <w:rsid w:val="000B65BD"/>
    <w:rsid w:val="000C2F61"/>
    <w:rsid w:val="000C34E4"/>
    <w:rsid w:val="000C3517"/>
    <w:rsid w:val="000C477B"/>
    <w:rsid w:val="000C4D02"/>
    <w:rsid w:val="000C7567"/>
    <w:rsid w:val="000C75FD"/>
    <w:rsid w:val="000C7673"/>
    <w:rsid w:val="000C77DF"/>
    <w:rsid w:val="000D00FD"/>
    <w:rsid w:val="000D25A2"/>
    <w:rsid w:val="000D55FE"/>
    <w:rsid w:val="000D6E63"/>
    <w:rsid w:val="000E091C"/>
    <w:rsid w:val="000E0CA3"/>
    <w:rsid w:val="000E0F6B"/>
    <w:rsid w:val="000E39AC"/>
    <w:rsid w:val="000E6CDE"/>
    <w:rsid w:val="000F1623"/>
    <w:rsid w:val="000F1A64"/>
    <w:rsid w:val="000F355F"/>
    <w:rsid w:val="00102B07"/>
    <w:rsid w:val="001044C5"/>
    <w:rsid w:val="0010612C"/>
    <w:rsid w:val="00111968"/>
    <w:rsid w:val="00115760"/>
    <w:rsid w:val="00115AC6"/>
    <w:rsid w:val="00125665"/>
    <w:rsid w:val="001278D6"/>
    <w:rsid w:val="00132CD2"/>
    <w:rsid w:val="00133D56"/>
    <w:rsid w:val="00134F73"/>
    <w:rsid w:val="001364A8"/>
    <w:rsid w:val="0014267A"/>
    <w:rsid w:val="001434D3"/>
    <w:rsid w:val="00144498"/>
    <w:rsid w:val="001448CD"/>
    <w:rsid w:val="00151A86"/>
    <w:rsid w:val="00153477"/>
    <w:rsid w:val="0015523A"/>
    <w:rsid w:val="00155ABC"/>
    <w:rsid w:val="0016083B"/>
    <w:rsid w:val="00161993"/>
    <w:rsid w:val="0016289A"/>
    <w:rsid w:val="00162B73"/>
    <w:rsid w:val="00163073"/>
    <w:rsid w:val="001641A1"/>
    <w:rsid w:val="0016665B"/>
    <w:rsid w:val="0016781B"/>
    <w:rsid w:val="001679ED"/>
    <w:rsid w:val="0017545D"/>
    <w:rsid w:val="00181309"/>
    <w:rsid w:val="00182E41"/>
    <w:rsid w:val="00183734"/>
    <w:rsid w:val="0018508A"/>
    <w:rsid w:val="00191EC0"/>
    <w:rsid w:val="00192812"/>
    <w:rsid w:val="001937CD"/>
    <w:rsid w:val="00195876"/>
    <w:rsid w:val="00196F40"/>
    <w:rsid w:val="00197F13"/>
    <w:rsid w:val="001A302F"/>
    <w:rsid w:val="001A576E"/>
    <w:rsid w:val="001A57A9"/>
    <w:rsid w:val="001A67B9"/>
    <w:rsid w:val="001B007C"/>
    <w:rsid w:val="001B1F07"/>
    <w:rsid w:val="001B4417"/>
    <w:rsid w:val="001B686A"/>
    <w:rsid w:val="001C1D6E"/>
    <w:rsid w:val="001C4CD5"/>
    <w:rsid w:val="001D6A77"/>
    <w:rsid w:val="001E17DE"/>
    <w:rsid w:val="001E6162"/>
    <w:rsid w:val="001F03CF"/>
    <w:rsid w:val="001F05D5"/>
    <w:rsid w:val="001F13A8"/>
    <w:rsid w:val="001F21E0"/>
    <w:rsid w:val="001F3B1A"/>
    <w:rsid w:val="001F4912"/>
    <w:rsid w:val="001F4937"/>
    <w:rsid w:val="001F5307"/>
    <w:rsid w:val="001F6317"/>
    <w:rsid w:val="001F6CE9"/>
    <w:rsid w:val="001F7802"/>
    <w:rsid w:val="00200E7A"/>
    <w:rsid w:val="00203188"/>
    <w:rsid w:val="002043B2"/>
    <w:rsid w:val="00211C95"/>
    <w:rsid w:val="00216866"/>
    <w:rsid w:val="002171DE"/>
    <w:rsid w:val="00217355"/>
    <w:rsid w:val="0021763F"/>
    <w:rsid w:val="00220831"/>
    <w:rsid w:val="00222CEF"/>
    <w:rsid w:val="002273E9"/>
    <w:rsid w:val="0024148D"/>
    <w:rsid w:val="002421CD"/>
    <w:rsid w:val="00251C2B"/>
    <w:rsid w:val="00252A88"/>
    <w:rsid w:val="00253B21"/>
    <w:rsid w:val="002551B4"/>
    <w:rsid w:val="002738C7"/>
    <w:rsid w:val="002802EF"/>
    <w:rsid w:val="0028117E"/>
    <w:rsid w:val="00285402"/>
    <w:rsid w:val="00285662"/>
    <w:rsid w:val="00287EAB"/>
    <w:rsid w:val="00290AD9"/>
    <w:rsid w:val="002979C2"/>
    <w:rsid w:val="002A1743"/>
    <w:rsid w:val="002A5C66"/>
    <w:rsid w:val="002A5E31"/>
    <w:rsid w:val="002A741C"/>
    <w:rsid w:val="002B06F3"/>
    <w:rsid w:val="002B12BC"/>
    <w:rsid w:val="002B5106"/>
    <w:rsid w:val="002B5597"/>
    <w:rsid w:val="002C0BD8"/>
    <w:rsid w:val="002C1B9C"/>
    <w:rsid w:val="002C5C42"/>
    <w:rsid w:val="002C5E5E"/>
    <w:rsid w:val="002C7303"/>
    <w:rsid w:val="002D219E"/>
    <w:rsid w:val="002D372C"/>
    <w:rsid w:val="002D60F9"/>
    <w:rsid w:val="002E1757"/>
    <w:rsid w:val="002E2228"/>
    <w:rsid w:val="002E31C0"/>
    <w:rsid w:val="002E326D"/>
    <w:rsid w:val="002E3E11"/>
    <w:rsid w:val="002E3E17"/>
    <w:rsid w:val="002E4951"/>
    <w:rsid w:val="002E66E2"/>
    <w:rsid w:val="002E7160"/>
    <w:rsid w:val="002F4A0D"/>
    <w:rsid w:val="002F4AC6"/>
    <w:rsid w:val="003020AF"/>
    <w:rsid w:val="00303029"/>
    <w:rsid w:val="003035E0"/>
    <w:rsid w:val="00306C0E"/>
    <w:rsid w:val="00307669"/>
    <w:rsid w:val="003127DC"/>
    <w:rsid w:val="00312957"/>
    <w:rsid w:val="00314F89"/>
    <w:rsid w:val="003150DE"/>
    <w:rsid w:val="00317A0D"/>
    <w:rsid w:val="00322F53"/>
    <w:rsid w:val="003252AC"/>
    <w:rsid w:val="0032737A"/>
    <w:rsid w:val="00330A5E"/>
    <w:rsid w:val="003366F9"/>
    <w:rsid w:val="003415E0"/>
    <w:rsid w:val="003426D2"/>
    <w:rsid w:val="00342F6F"/>
    <w:rsid w:val="003458BD"/>
    <w:rsid w:val="00351492"/>
    <w:rsid w:val="00352E06"/>
    <w:rsid w:val="003536D4"/>
    <w:rsid w:val="00353F0C"/>
    <w:rsid w:val="00354689"/>
    <w:rsid w:val="0035552E"/>
    <w:rsid w:val="0036066D"/>
    <w:rsid w:val="00371790"/>
    <w:rsid w:val="0037669D"/>
    <w:rsid w:val="003767BD"/>
    <w:rsid w:val="0038170E"/>
    <w:rsid w:val="00382A50"/>
    <w:rsid w:val="00383ADD"/>
    <w:rsid w:val="003840F2"/>
    <w:rsid w:val="00384538"/>
    <w:rsid w:val="00387B43"/>
    <w:rsid w:val="00396B92"/>
    <w:rsid w:val="003A26FC"/>
    <w:rsid w:val="003A73B0"/>
    <w:rsid w:val="003B2AAD"/>
    <w:rsid w:val="003B5272"/>
    <w:rsid w:val="003B7B3E"/>
    <w:rsid w:val="003D2598"/>
    <w:rsid w:val="003E194E"/>
    <w:rsid w:val="003E430E"/>
    <w:rsid w:val="003E4CFA"/>
    <w:rsid w:val="003E5732"/>
    <w:rsid w:val="003E6170"/>
    <w:rsid w:val="003E78C6"/>
    <w:rsid w:val="003F4201"/>
    <w:rsid w:val="003F4656"/>
    <w:rsid w:val="003F46B2"/>
    <w:rsid w:val="003F709B"/>
    <w:rsid w:val="003F7CEC"/>
    <w:rsid w:val="004013E0"/>
    <w:rsid w:val="0040359C"/>
    <w:rsid w:val="004052FC"/>
    <w:rsid w:val="0040592C"/>
    <w:rsid w:val="0041200A"/>
    <w:rsid w:val="004138C4"/>
    <w:rsid w:val="00414D97"/>
    <w:rsid w:val="00416873"/>
    <w:rsid w:val="00416A04"/>
    <w:rsid w:val="004305A3"/>
    <w:rsid w:val="0043074C"/>
    <w:rsid w:val="00432EA8"/>
    <w:rsid w:val="00435912"/>
    <w:rsid w:val="00436194"/>
    <w:rsid w:val="00436BC0"/>
    <w:rsid w:val="004426C6"/>
    <w:rsid w:val="00442FE9"/>
    <w:rsid w:val="004458A3"/>
    <w:rsid w:val="00453A84"/>
    <w:rsid w:val="004708BD"/>
    <w:rsid w:val="004714B4"/>
    <w:rsid w:val="004716EA"/>
    <w:rsid w:val="00474418"/>
    <w:rsid w:val="00476175"/>
    <w:rsid w:val="004763AD"/>
    <w:rsid w:val="00477805"/>
    <w:rsid w:val="004829BA"/>
    <w:rsid w:val="00483F63"/>
    <w:rsid w:val="0048476F"/>
    <w:rsid w:val="004A2DF0"/>
    <w:rsid w:val="004A4D68"/>
    <w:rsid w:val="004A6A7C"/>
    <w:rsid w:val="004B2D3F"/>
    <w:rsid w:val="004C3A58"/>
    <w:rsid w:val="004C4932"/>
    <w:rsid w:val="004D637B"/>
    <w:rsid w:val="004D6A7D"/>
    <w:rsid w:val="004D7A9A"/>
    <w:rsid w:val="004E1DD5"/>
    <w:rsid w:val="004E2896"/>
    <w:rsid w:val="004E3A4F"/>
    <w:rsid w:val="004E4B51"/>
    <w:rsid w:val="004E53C9"/>
    <w:rsid w:val="004E7742"/>
    <w:rsid w:val="004F21EF"/>
    <w:rsid w:val="005001B3"/>
    <w:rsid w:val="00500331"/>
    <w:rsid w:val="00504494"/>
    <w:rsid w:val="00507F05"/>
    <w:rsid w:val="00507F50"/>
    <w:rsid w:val="00512335"/>
    <w:rsid w:val="005167CD"/>
    <w:rsid w:val="00516CF3"/>
    <w:rsid w:val="00522891"/>
    <w:rsid w:val="0052470C"/>
    <w:rsid w:val="005247A3"/>
    <w:rsid w:val="005247E7"/>
    <w:rsid w:val="005253AF"/>
    <w:rsid w:val="0053052C"/>
    <w:rsid w:val="00537081"/>
    <w:rsid w:val="005372BF"/>
    <w:rsid w:val="00545F55"/>
    <w:rsid w:val="005468CA"/>
    <w:rsid w:val="00546977"/>
    <w:rsid w:val="0054799F"/>
    <w:rsid w:val="005518A9"/>
    <w:rsid w:val="005544E7"/>
    <w:rsid w:val="00556B1C"/>
    <w:rsid w:val="00564020"/>
    <w:rsid w:val="00566709"/>
    <w:rsid w:val="00567E8F"/>
    <w:rsid w:val="00570BB3"/>
    <w:rsid w:val="00574F77"/>
    <w:rsid w:val="0057545A"/>
    <w:rsid w:val="005758D7"/>
    <w:rsid w:val="005762FA"/>
    <w:rsid w:val="005802EE"/>
    <w:rsid w:val="00580AC2"/>
    <w:rsid w:val="005869FA"/>
    <w:rsid w:val="005A036E"/>
    <w:rsid w:val="005A0B51"/>
    <w:rsid w:val="005A1D7C"/>
    <w:rsid w:val="005B57B0"/>
    <w:rsid w:val="005B7659"/>
    <w:rsid w:val="005C1259"/>
    <w:rsid w:val="005C21EF"/>
    <w:rsid w:val="005C41D7"/>
    <w:rsid w:val="005C5185"/>
    <w:rsid w:val="005C7C2A"/>
    <w:rsid w:val="005D1CC5"/>
    <w:rsid w:val="005D3A72"/>
    <w:rsid w:val="005D4A68"/>
    <w:rsid w:val="005D543A"/>
    <w:rsid w:val="005D5635"/>
    <w:rsid w:val="005D6745"/>
    <w:rsid w:val="005E059D"/>
    <w:rsid w:val="005E31B0"/>
    <w:rsid w:val="005E6CB9"/>
    <w:rsid w:val="005F19F4"/>
    <w:rsid w:val="005F7372"/>
    <w:rsid w:val="00600B60"/>
    <w:rsid w:val="00604815"/>
    <w:rsid w:val="006063F0"/>
    <w:rsid w:val="00607F71"/>
    <w:rsid w:val="006101A8"/>
    <w:rsid w:val="00610686"/>
    <w:rsid w:val="00611F0C"/>
    <w:rsid w:val="00613635"/>
    <w:rsid w:val="006235B7"/>
    <w:rsid w:val="00625992"/>
    <w:rsid w:val="00627553"/>
    <w:rsid w:val="00632A79"/>
    <w:rsid w:val="00637F27"/>
    <w:rsid w:val="00644060"/>
    <w:rsid w:val="00644724"/>
    <w:rsid w:val="00645E43"/>
    <w:rsid w:val="00652DA2"/>
    <w:rsid w:val="00655D68"/>
    <w:rsid w:val="00660F14"/>
    <w:rsid w:val="00667BED"/>
    <w:rsid w:val="00674635"/>
    <w:rsid w:val="00680FE3"/>
    <w:rsid w:val="006859FC"/>
    <w:rsid w:val="00690EF1"/>
    <w:rsid w:val="006A3E2E"/>
    <w:rsid w:val="006A5AB6"/>
    <w:rsid w:val="006A634E"/>
    <w:rsid w:val="006B234B"/>
    <w:rsid w:val="006B7ACF"/>
    <w:rsid w:val="006D1301"/>
    <w:rsid w:val="006D1FC6"/>
    <w:rsid w:val="006D2A7E"/>
    <w:rsid w:val="006D4E08"/>
    <w:rsid w:val="006D67E1"/>
    <w:rsid w:val="006E0EA2"/>
    <w:rsid w:val="006E4FAD"/>
    <w:rsid w:val="006E66D5"/>
    <w:rsid w:val="006E694D"/>
    <w:rsid w:val="006E7493"/>
    <w:rsid w:val="006E7993"/>
    <w:rsid w:val="006E7EC4"/>
    <w:rsid w:val="006F090B"/>
    <w:rsid w:val="006F1EE9"/>
    <w:rsid w:val="006F636C"/>
    <w:rsid w:val="006F7009"/>
    <w:rsid w:val="006F7DDC"/>
    <w:rsid w:val="006F7FA8"/>
    <w:rsid w:val="00707E8E"/>
    <w:rsid w:val="00713C77"/>
    <w:rsid w:val="0071492D"/>
    <w:rsid w:val="00716AAD"/>
    <w:rsid w:val="00720AFB"/>
    <w:rsid w:val="007228C0"/>
    <w:rsid w:val="00723FCC"/>
    <w:rsid w:val="007265F2"/>
    <w:rsid w:val="007322AE"/>
    <w:rsid w:val="007345CD"/>
    <w:rsid w:val="00734F21"/>
    <w:rsid w:val="00736658"/>
    <w:rsid w:val="007511A9"/>
    <w:rsid w:val="007529A9"/>
    <w:rsid w:val="0075426B"/>
    <w:rsid w:val="0076669A"/>
    <w:rsid w:val="00772282"/>
    <w:rsid w:val="00772FB3"/>
    <w:rsid w:val="00775BC5"/>
    <w:rsid w:val="00775E2B"/>
    <w:rsid w:val="00777948"/>
    <w:rsid w:val="0078362A"/>
    <w:rsid w:val="00784114"/>
    <w:rsid w:val="0078691F"/>
    <w:rsid w:val="00790016"/>
    <w:rsid w:val="0079045C"/>
    <w:rsid w:val="00794975"/>
    <w:rsid w:val="007955B4"/>
    <w:rsid w:val="007A0B88"/>
    <w:rsid w:val="007A63FC"/>
    <w:rsid w:val="007B0403"/>
    <w:rsid w:val="007B2E46"/>
    <w:rsid w:val="007B3B46"/>
    <w:rsid w:val="007B3E6F"/>
    <w:rsid w:val="007C74BD"/>
    <w:rsid w:val="007D06EE"/>
    <w:rsid w:val="007D7C0C"/>
    <w:rsid w:val="007E1224"/>
    <w:rsid w:val="007E2507"/>
    <w:rsid w:val="007E339B"/>
    <w:rsid w:val="007E3CDD"/>
    <w:rsid w:val="007E4A91"/>
    <w:rsid w:val="007E783E"/>
    <w:rsid w:val="007F059E"/>
    <w:rsid w:val="007F361D"/>
    <w:rsid w:val="007F65F1"/>
    <w:rsid w:val="00805823"/>
    <w:rsid w:val="00805E61"/>
    <w:rsid w:val="00806018"/>
    <w:rsid w:val="008112BF"/>
    <w:rsid w:val="00811628"/>
    <w:rsid w:val="008118A9"/>
    <w:rsid w:val="00816B6F"/>
    <w:rsid w:val="00817820"/>
    <w:rsid w:val="0082390E"/>
    <w:rsid w:val="00825962"/>
    <w:rsid w:val="008262F7"/>
    <w:rsid w:val="00834297"/>
    <w:rsid w:val="00836863"/>
    <w:rsid w:val="008375E6"/>
    <w:rsid w:val="00846CD1"/>
    <w:rsid w:val="00854718"/>
    <w:rsid w:val="00855325"/>
    <w:rsid w:val="00857FB4"/>
    <w:rsid w:val="0086282B"/>
    <w:rsid w:val="00863559"/>
    <w:rsid w:val="00863EB0"/>
    <w:rsid w:val="0086518B"/>
    <w:rsid w:val="00871F27"/>
    <w:rsid w:val="008725D3"/>
    <w:rsid w:val="008726A4"/>
    <w:rsid w:val="00874276"/>
    <w:rsid w:val="0087722C"/>
    <w:rsid w:val="00880D6D"/>
    <w:rsid w:val="00884628"/>
    <w:rsid w:val="0088488E"/>
    <w:rsid w:val="00887358"/>
    <w:rsid w:val="00887B21"/>
    <w:rsid w:val="008907AF"/>
    <w:rsid w:val="00892A47"/>
    <w:rsid w:val="008943C9"/>
    <w:rsid w:val="00897EFD"/>
    <w:rsid w:val="008A1487"/>
    <w:rsid w:val="008A245D"/>
    <w:rsid w:val="008A2BE1"/>
    <w:rsid w:val="008A44E7"/>
    <w:rsid w:val="008A5B0E"/>
    <w:rsid w:val="008A5D46"/>
    <w:rsid w:val="008A67FB"/>
    <w:rsid w:val="008B0AC0"/>
    <w:rsid w:val="008B1887"/>
    <w:rsid w:val="008B1BB1"/>
    <w:rsid w:val="008B1F39"/>
    <w:rsid w:val="008B2339"/>
    <w:rsid w:val="008B6536"/>
    <w:rsid w:val="008B6B3A"/>
    <w:rsid w:val="008B71CA"/>
    <w:rsid w:val="008B778C"/>
    <w:rsid w:val="008C2998"/>
    <w:rsid w:val="008C4DD0"/>
    <w:rsid w:val="008C6776"/>
    <w:rsid w:val="008C68D0"/>
    <w:rsid w:val="008C7CEA"/>
    <w:rsid w:val="008D13C2"/>
    <w:rsid w:val="008D2AFA"/>
    <w:rsid w:val="008D3810"/>
    <w:rsid w:val="008D65EF"/>
    <w:rsid w:val="008D788A"/>
    <w:rsid w:val="008E1414"/>
    <w:rsid w:val="008E3E81"/>
    <w:rsid w:val="008E4851"/>
    <w:rsid w:val="008E54A4"/>
    <w:rsid w:val="008E6F66"/>
    <w:rsid w:val="008F14F7"/>
    <w:rsid w:val="008F24DB"/>
    <w:rsid w:val="008F4F9F"/>
    <w:rsid w:val="00905B9C"/>
    <w:rsid w:val="009069EA"/>
    <w:rsid w:val="009108D9"/>
    <w:rsid w:val="009115D0"/>
    <w:rsid w:val="00914A5F"/>
    <w:rsid w:val="009157A7"/>
    <w:rsid w:val="00917EC4"/>
    <w:rsid w:val="00922FDA"/>
    <w:rsid w:val="00930E78"/>
    <w:rsid w:val="009316B3"/>
    <w:rsid w:val="00931E4E"/>
    <w:rsid w:val="00933D0F"/>
    <w:rsid w:val="00934B2D"/>
    <w:rsid w:val="00950156"/>
    <w:rsid w:val="009508BA"/>
    <w:rsid w:val="00950C32"/>
    <w:rsid w:val="0095352C"/>
    <w:rsid w:val="00963A74"/>
    <w:rsid w:val="009643DE"/>
    <w:rsid w:val="00964D0F"/>
    <w:rsid w:val="009703A1"/>
    <w:rsid w:val="00975777"/>
    <w:rsid w:val="00975D04"/>
    <w:rsid w:val="00975FCD"/>
    <w:rsid w:val="00976D03"/>
    <w:rsid w:val="009801C5"/>
    <w:rsid w:val="00980648"/>
    <w:rsid w:val="0098129A"/>
    <w:rsid w:val="0098276C"/>
    <w:rsid w:val="00982CF4"/>
    <w:rsid w:val="00984653"/>
    <w:rsid w:val="00984CE5"/>
    <w:rsid w:val="0098547C"/>
    <w:rsid w:val="009875D1"/>
    <w:rsid w:val="0098760E"/>
    <w:rsid w:val="00987F60"/>
    <w:rsid w:val="009902A1"/>
    <w:rsid w:val="00992F8D"/>
    <w:rsid w:val="00993338"/>
    <w:rsid w:val="009939F9"/>
    <w:rsid w:val="00996FA7"/>
    <w:rsid w:val="00997AE0"/>
    <w:rsid w:val="009A06B6"/>
    <w:rsid w:val="009A758F"/>
    <w:rsid w:val="009B1C36"/>
    <w:rsid w:val="009B3948"/>
    <w:rsid w:val="009B49D0"/>
    <w:rsid w:val="009B576A"/>
    <w:rsid w:val="009C03E3"/>
    <w:rsid w:val="009C1846"/>
    <w:rsid w:val="009C3A4A"/>
    <w:rsid w:val="009C3F26"/>
    <w:rsid w:val="009C55D3"/>
    <w:rsid w:val="009C7519"/>
    <w:rsid w:val="009D0710"/>
    <w:rsid w:val="009D195E"/>
    <w:rsid w:val="009D3340"/>
    <w:rsid w:val="009D4F50"/>
    <w:rsid w:val="009E02FD"/>
    <w:rsid w:val="009E0636"/>
    <w:rsid w:val="009E3CC4"/>
    <w:rsid w:val="009E3E65"/>
    <w:rsid w:val="009E48A4"/>
    <w:rsid w:val="009E5041"/>
    <w:rsid w:val="009E58D8"/>
    <w:rsid w:val="009F238B"/>
    <w:rsid w:val="009F23BB"/>
    <w:rsid w:val="009F27A2"/>
    <w:rsid w:val="009F40F1"/>
    <w:rsid w:val="00A00DFA"/>
    <w:rsid w:val="00A04A80"/>
    <w:rsid w:val="00A0601D"/>
    <w:rsid w:val="00A160DD"/>
    <w:rsid w:val="00A173EB"/>
    <w:rsid w:val="00A2063F"/>
    <w:rsid w:val="00A211BA"/>
    <w:rsid w:val="00A229A6"/>
    <w:rsid w:val="00A25CE0"/>
    <w:rsid w:val="00A25F50"/>
    <w:rsid w:val="00A26618"/>
    <w:rsid w:val="00A30D75"/>
    <w:rsid w:val="00A31BFE"/>
    <w:rsid w:val="00A32878"/>
    <w:rsid w:val="00A35882"/>
    <w:rsid w:val="00A4113A"/>
    <w:rsid w:val="00A41D0A"/>
    <w:rsid w:val="00A4498E"/>
    <w:rsid w:val="00A500B7"/>
    <w:rsid w:val="00A5094B"/>
    <w:rsid w:val="00A53334"/>
    <w:rsid w:val="00A53BAD"/>
    <w:rsid w:val="00A54CAA"/>
    <w:rsid w:val="00A5505F"/>
    <w:rsid w:val="00A6452C"/>
    <w:rsid w:val="00A64D14"/>
    <w:rsid w:val="00A704F8"/>
    <w:rsid w:val="00A77C2D"/>
    <w:rsid w:val="00A77F75"/>
    <w:rsid w:val="00A8579C"/>
    <w:rsid w:val="00A91D78"/>
    <w:rsid w:val="00A977D2"/>
    <w:rsid w:val="00AA071B"/>
    <w:rsid w:val="00AA2B68"/>
    <w:rsid w:val="00AA2C77"/>
    <w:rsid w:val="00AA3EF8"/>
    <w:rsid w:val="00AA7485"/>
    <w:rsid w:val="00AC00B6"/>
    <w:rsid w:val="00AC063F"/>
    <w:rsid w:val="00AC1F58"/>
    <w:rsid w:val="00AC25F0"/>
    <w:rsid w:val="00AC530E"/>
    <w:rsid w:val="00AC600A"/>
    <w:rsid w:val="00AC6721"/>
    <w:rsid w:val="00AD058A"/>
    <w:rsid w:val="00AD3324"/>
    <w:rsid w:val="00AE339B"/>
    <w:rsid w:val="00AE485D"/>
    <w:rsid w:val="00AF0446"/>
    <w:rsid w:val="00AF061B"/>
    <w:rsid w:val="00AF16EA"/>
    <w:rsid w:val="00B0057A"/>
    <w:rsid w:val="00B01195"/>
    <w:rsid w:val="00B119AC"/>
    <w:rsid w:val="00B17654"/>
    <w:rsid w:val="00B230F7"/>
    <w:rsid w:val="00B26030"/>
    <w:rsid w:val="00B2785B"/>
    <w:rsid w:val="00B33E49"/>
    <w:rsid w:val="00B402BE"/>
    <w:rsid w:val="00B409AE"/>
    <w:rsid w:val="00B4180E"/>
    <w:rsid w:val="00B4321A"/>
    <w:rsid w:val="00B4362D"/>
    <w:rsid w:val="00B43E84"/>
    <w:rsid w:val="00B51183"/>
    <w:rsid w:val="00B5329D"/>
    <w:rsid w:val="00B537F6"/>
    <w:rsid w:val="00B569C2"/>
    <w:rsid w:val="00B602CA"/>
    <w:rsid w:val="00B65603"/>
    <w:rsid w:val="00B73D2B"/>
    <w:rsid w:val="00B742B9"/>
    <w:rsid w:val="00B749BE"/>
    <w:rsid w:val="00B80684"/>
    <w:rsid w:val="00B84B5C"/>
    <w:rsid w:val="00B8634A"/>
    <w:rsid w:val="00B86F6C"/>
    <w:rsid w:val="00B94483"/>
    <w:rsid w:val="00BA2786"/>
    <w:rsid w:val="00BA2C8D"/>
    <w:rsid w:val="00BA56DF"/>
    <w:rsid w:val="00BA6FE2"/>
    <w:rsid w:val="00BA7F77"/>
    <w:rsid w:val="00BB5482"/>
    <w:rsid w:val="00BC0380"/>
    <w:rsid w:val="00BC0E78"/>
    <w:rsid w:val="00BC3C05"/>
    <w:rsid w:val="00BC3C7C"/>
    <w:rsid w:val="00BC4A00"/>
    <w:rsid w:val="00BC5AC8"/>
    <w:rsid w:val="00BD0FD5"/>
    <w:rsid w:val="00BD18F2"/>
    <w:rsid w:val="00BD1B41"/>
    <w:rsid w:val="00BD30B8"/>
    <w:rsid w:val="00BD3DC2"/>
    <w:rsid w:val="00BD4B3E"/>
    <w:rsid w:val="00BD500F"/>
    <w:rsid w:val="00BE1231"/>
    <w:rsid w:val="00BE423F"/>
    <w:rsid w:val="00BE7FBE"/>
    <w:rsid w:val="00BF188A"/>
    <w:rsid w:val="00BF5D4B"/>
    <w:rsid w:val="00C006C3"/>
    <w:rsid w:val="00C0371B"/>
    <w:rsid w:val="00C0459D"/>
    <w:rsid w:val="00C04FE0"/>
    <w:rsid w:val="00C05973"/>
    <w:rsid w:val="00C070E5"/>
    <w:rsid w:val="00C205EC"/>
    <w:rsid w:val="00C2306C"/>
    <w:rsid w:val="00C23E91"/>
    <w:rsid w:val="00C266F2"/>
    <w:rsid w:val="00C271F5"/>
    <w:rsid w:val="00C300D2"/>
    <w:rsid w:val="00C3196F"/>
    <w:rsid w:val="00C325CE"/>
    <w:rsid w:val="00C33A96"/>
    <w:rsid w:val="00C34AB1"/>
    <w:rsid w:val="00C34CA9"/>
    <w:rsid w:val="00C36551"/>
    <w:rsid w:val="00C403BD"/>
    <w:rsid w:val="00C42B07"/>
    <w:rsid w:val="00C442F3"/>
    <w:rsid w:val="00C44652"/>
    <w:rsid w:val="00C45F8A"/>
    <w:rsid w:val="00C46951"/>
    <w:rsid w:val="00C51080"/>
    <w:rsid w:val="00C525A3"/>
    <w:rsid w:val="00C53416"/>
    <w:rsid w:val="00C55C0F"/>
    <w:rsid w:val="00C612AC"/>
    <w:rsid w:val="00C655EA"/>
    <w:rsid w:val="00C769F5"/>
    <w:rsid w:val="00C76D72"/>
    <w:rsid w:val="00C82C5F"/>
    <w:rsid w:val="00C83B84"/>
    <w:rsid w:val="00C83CF4"/>
    <w:rsid w:val="00C8404C"/>
    <w:rsid w:val="00C8411E"/>
    <w:rsid w:val="00C8482B"/>
    <w:rsid w:val="00C84950"/>
    <w:rsid w:val="00C859CE"/>
    <w:rsid w:val="00C86BCB"/>
    <w:rsid w:val="00C9033B"/>
    <w:rsid w:val="00C9529B"/>
    <w:rsid w:val="00C97B40"/>
    <w:rsid w:val="00C97BD4"/>
    <w:rsid w:val="00CA0509"/>
    <w:rsid w:val="00CA4336"/>
    <w:rsid w:val="00CA74EE"/>
    <w:rsid w:val="00CB131A"/>
    <w:rsid w:val="00CB3191"/>
    <w:rsid w:val="00CC717A"/>
    <w:rsid w:val="00CC7D7E"/>
    <w:rsid w:val="00CD03D4"/>
    <w:rsid w:val="00CD086C"/>
    <w:rsid w:val="00CD3771"/>
    <w:rsid w:val="00CD4908"/>
    <w:rsid w:val="00CD494C"/>
    <w:rsid w:val="00CD5D9C"/>
    <w:rsid w:val="00CE41B8"/>
    <w:rsid w:val="00CE5A8E"/>
    <w:rsid w:val="00CE6631"/>
    <w:rsid w:val="00CF0A35"/>
    <w:rsid w:val="00CF16D4"/>
    <w:rsid w:val="00D02447"/>
    <w:rsid w:val="00D024E8"/>
    <w:rsid w:val="00D03457"/>
    <w:rsid w:val="00D05624"/>
    <w:rsid w:val="00D0737C"/>
    <w:rsid w:val="00D11A70"/>
    <w:rsid w:val="00D15615"/>
    <w:rsid w:val="00D228C7"/>
    <w:rsid w:val="00D24861"/>
    <w:rsid w:val="00D24F73"/>
    <w:rsid w:val="00D27834"/>
    <w:rsid w:val="00D3028A"/>
    <w:rsid w:val="00D30520"/>
    <w:rsid w:val="00D31097"/>
    <w:rsid w:val="00D34050"/>
    <w:rsid w:val="00D362C6"/>
    <w:rsid w:val="00D370B2"/>
    <w:rsid w:val="00D376F2"/>
    <w:rsid w:val="00D3791D"/>
    <w:rsid w:val="00D37CA8"/>
    <w:rsid w:val="00D4245B"/>
    <w:rsid w:val="00D44F9C"/>
    <w:rsid w:val="00D47FF4"/>
    <w:rsid w:val="00D50C2F"/>
    <w:rsid w:val="00D525D8"/>
    <w:rsid w:val="00D56AD4"/>
    <w:rsid w:val="00D6087B"/>
    <w:rsid w:val="00D608F6"/>
    <w:rsid w:val="00D616A2"/>
    <w:rsid w:val="00D71F6B"/>
    <w:rsid w:val="00D72FB3"/>
    <w:rsid w:val="00D74A63"/>
    <w:rsid w:val="00D75CF8"/>
    <w:rsid w:val="00D76338"/>
    <w:rsid w:val="00D76FBD"/>
    <w:rsid w:val="00D82557"/>
    <w:rsid w:val="00D924DA"/>
    <w:rsid w:val="00D9346C"/>
    <w:rsid w:val="00D951BE"/>
    <w:rsid w:val="00D953E5"/>
    <w:rsid w:val="00D95AAF"/>
    <w:rsid w:val="00DA2E85"/>
    <w:rsid w:val="00DA5DE0"/>
    <w:rsid w:val="00DB1CFF"/>
    <w:rsid w:val="00DB3B07"/>
    <w:rsid w:val="00DC3E1B"/>
    <w:rsid w:val="00DC5E31"/>
    <w:rsid w:val="00DC717C"/>
    <w:rsid w:val="00DC7BED"/>
    <w:rsid w:val="00DD0CAC"/>
    <w:rsid w:val="00DD3CEB"/>
    <w:rsid w:val="00DD4B9A"/>
    <w:rsid w:val="00DD4DFB"/>
    <w:rsid w:val="00DD6FE1"/>
    <w:rsid w:val="00DD7384"/>
    <w:rsid w:val="00DD7403"/>
    <w:rsid w:val="00DE3E33"/>
    <w:rsid w:val="00DE6952"/>
    <w:rsid w:val="00DE6A38"/>
    <w:rsid w:val="00DE6F22"/>
    <w:rsid w:val="00DE7789"/>
    <w:rsid w:val="00DF3200"/>
    <w:rsid w:val="00DF55AE"/>
    <w:rsid w:val="00DF5786"/>
    <w:rsid w:val="00DF5A10"/>
    <w:rsid w:val="00DF7EF0"/>
    <w:rsid w:val="00E026A9"/>
    <w:rsid w:val="00E02704"/>
    <w:rsid w:val="00E02C01"/>
    <w:rsid w:val="00E05C9B"/>
    <w:rsid w:val="00E133E4"/>
    <w:rsid w:val="00E13CC5"/>
    <w:rsid w:val="00E14B72"/>
    <w:rsid w:val="00E20A38"/>
    <w:rsid w:val="00E22633"/>
    <w:rsid w:val="00E2522C"/>
    <w:rsid w:val="00E27757"/>
    <w:rsid w:val="00E30A01"/>
    <w:rsid w:val="00E31B59"/>
    <w:rsid w:val="00E36A89"/>
    <w:rsid w:val="00E403DA"/>
    <w:rsid w:val="00E406BA"/>
    <w:rsid w:val="00E46B08"/>
    <w:rsid w:val="00E51572"/>
    <w:rsid w:val="00E55752"/>
    <w:rsid w:val="00E55D77"/>
    <w:rsid w:val="00E5719B"/>
    <w:rsid w:val="00E57BAB"/>
    <w:rsid w:val="00E6042B"/>
    <w:rsid w:val="00E63BE1"/>
    <w:rsid w:val="00E64935"/>
    <w:rsid w:val="00E70DF9"/>
    <w:rsid w:val="00E73349"/>
    <w:rsid w:val="00E76133"/>
    <w:rsid w:val="00E801F9"/>
    <w:rsid w:val="00E85419"/>
    <w:rsid w:val="00E87568"/>
    <w:rsid w:val="00E92FB7"/>
    <w:rsid w:val="00E95413"/>
    <w:rsid w:val="00EA156B"/>
    <w:rsid w:val="00EA46F8"/>
    <w:rsid w:val="00EA6148"/>
    <w:rsid w:val="00EA73A0"/>
    <w:rsid w:val="00EB0BCA"/>
    <w:rsid w:val="00EB1646"/>
    <w:rsid w:val="00EC6750"/>
    <w:rsid w:val="00ED2C14"/>
    <w:rsid w:val="00ED3394"/>
    <w:rsid w:val="00ED76F5"/>
    <w:rsid w:val="00EE19F2"/>
    <w:rsid w:val="00EE2BF3"/>
    <w:rsid w:val="00EE59CA"/>
    <w:rsid w:val="00EF36FB"/>
    <w:rsid w:val="00EF4DB8"/>
    <w:rsid w:val="00EF7EB3"/>
    <w:rsid w:val="00F00063"/>
    <w:rsid w:val="00F02FCD"/>
    <w:rsid w:val="00F03E2C"/>
    <w:rsid w:val="00F051CF"/>
    <w:rsid w:val="00F0596E"/>
    <w:rsid w:val="00F15F1C"/>
    <w:rsid w:val="00F2350B"/>
    <w:rsid w:val="00F24758"/>
    <w:rsid w:val="00F33416"/>
    <w:rsid w:val="00F40D51"/>
    <w:rsid w:val="00F40EF3"/>
    <w:rsid w:val="00F444AC"/>
    <w:rsid w:val="00F4550B"/>
    <w:rsid w:val="00F5004A"/>
    <w:rsid w:val="00F50464"/>
    <w:rsid w:val="00F510BC"/>
    <w:rsid w:val="00F53B61"/>
    <w:rsid w:val="00F557F8"/>
    <w:rsid w:val="00F72300"/>
    <w:rsid w:val="00F7398F"/>
    <w:rsid w:val="00F77226"/>
    <w:rsid w:val="00F7733D"/>
    <w:rsid w:val="00F80284"/>
    <w:rsid w:val="00F8029D"/>
    <w:rsid w:val="00F82D3E"/>
    <w:rsid w:val="00F83281"/>
    <w:rsid w:val="00F868E0"/>
    <w:rsid w:val="00F90A1F"/>
    <w:rsid w:val="00F90B23"/>
    <w:rsid w:val="00F90BFB"/>
    <w:rsid w:val="00F92427"/>
    <w:rsid w:val="00F97415"/>
    <w:rsid w:val="00FA092A"/>
    <w:rsid w:val="00FA4C09"/>
    <w:rsid w:val="00FA55BA"/>
    <w:rsid w:val="00FA58F9"/>
    <w:rsid w:val="00FA60B4"/>
    <w:rsid w:val="00FA63DA"/>
    <w:rsid w:val="00FB4937"/>
    <w:rsid w:val="00FC3A63"/>
    <w:rsid w:val="00FC674A"/>
    <w:rsid w:val="00FD04EF"/>
    <w:rsid w:val="00FD25B8"/>
    <w:rsid w:val="00FD5934"/>
    <w:rsid w:val="00FD6D60"/>
    <w:rsid w:val="00FE4399"/>
    <w:rsid w:val="00FE66C5"/>
    <w:rsid w:val="00FF0868"/>
    <w:rsid w:val="00FF2672"/>
    <w:rsid w:val="00FF2D79"/>
    <w:rsid w:val="00FF5CC0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88"/>
    </o:shapedefaults>
    <o:shapelayout v:ext="edit">
      <o:idmap v:ext="edit" data="1"/>
    </o:shapelayout>
  </w:shapeDefaults>
  <w:decimalSymbol w:val=","/>
  <w:listSeparator w:val=";"/>
  <w14:docId w14:val="450DA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4C"/>
    <w:pPr>
      <w:spacing w:line="240" w:lineRule="atLeast"/>
      <w:jc w:val="both"/>
    </w:pPr>
    <w:rPr>
      <w:rFonts w:ascii="Lato" w:hAnsi="Lato"/>
      <w:szCs w:val="24"/>
      <w:lang w:eastAsia="en-US"/>
    </w:rPr>
  </w:style>
  <w:style w:type="paragraph" w:styleId="Ttulo1">
    <w:name w:val="heading 1"/>
    <w:aliases w:val="Titulo 1,Portadilla,Heading 0,h1,H1,título 1,a,fjb1,l1,I1,Part,Título 1-documento,Título nuevo1,Título 10,co,Ofer-titulo1,toc 1,toc 11,toc 12,toc 13,toc 14,toc 15,toc 16,toc 17,toc 18,toc 19,toc 110,toc 111,toc 112,toc 113,toc 114,toc 115,Esti"/>
    <w:basedOn w:val="Normal"/>
    <w:next w:val="Normal"/>
    <w:link w:val="Ttulo1Car"/>
    <w:qFormat/>
    <w:rsid w:val="001F6317"/>
    <w:pPr>
      <w:keepNext/>
      <w:keepLines/>
      <w:pageBreakBefore/>
      <w:numPr>
        <w:numId w:val="16"/>
      </w:numPr>
      <w:spacing w:before="120" w:after="320" w:line="320" w:lineRule="atLeast"/>
      <w:outlineLvl w:val="0"/>
    </w:pPr>
    <w:rPr>
      <w:rFonts w:cs="Arial"/>
      <w:b/>
      <w:bCs/>
      <w:caps/>
      <w:color w:val="EF7D2D"/>
      <w:sz w:val="28"/>
      <w:szCs w:val="32"/>
    </w:rPr>
  </w:style>
  <w:style w:type="paragraph" w:styleId="Ttulo2">
    <w:name w:val="heading 2"/>
    <w:aliases w:val="Titulo 2,Portadilla 2,H2,Paragraaf,Bold 14,h2,L2,Paragrf 2,l2,I2,2,B Sub/Bold,B Sub/Bold1,h2 main heading,Chapter Title,PA Major Section,Subhead B,Level 2 Topic Heading,UNDERRUBRIK 1-2,list + change bar,título 2,heading 2,Heading 2 Hidden,h"/>
    <w:basedOn w:val="Normal"/>
    <w:next w:val="Normal"/>
    <w:link w:val="Ttulo2Car"/>
    <w:qFormat/>
    <w:rsid w:val="001F6317"/>
    <w:pPr>
      <w:keepNext/>
      <w:keepLines/>
      <w:numPr>
        <w:ilvl w:val="1"/>
        <w:numId w:val="16"/>
      </w:numPr>
      <w:spacing w:before="200" w:after="140" w:line="280" w:lineRule="atLeast"/>
      <w:outlineLvl w:val="1"/>
    </w:pPr>
    <w:rPr>
      <w:rFonts w:cs="Arial"/>
      <w:b/>
      <w:bCs/>
      <w:iCs/>
      <w:smallCaps/>
      <w:color w:val="EF7D2D"/>
      <w:sz w:val="24"/>
      <w:szCs w:val="28"/>
    </w:rPr>
  </w:style>
  <w:style w:type="paragraph" w:styleId="Ttulo3">
    <w:name w:val="heading 3"/>
    <w:aliases w:val="Titulo 3,Portadilla 3,Bold 12,L3,h3,Paragrf 3,Section,H3,Controls,y,3,summit,l3,CT,noname,Level 3 Topic Heading,Map,Capitol,Nota,nivel 2,Titre 3,H3-Heading 3,l3.3,Bold Head,bh,Titre 3 VGX,título 3,TítuloSubSubApartado,Case,H31,H32,sub-sub,M,1."/>
    <w:basedOn w:val="Normal"/>
    <w:next w:val="Normal"/>
    <w:link w:val="Ttulo3Car"/>
    <w:qFormat/>
    <w:rsid w:val="001F6317"/>
    <w:pPr>
      <w:numPr>
        <w:ilvl w:val="2"/>
        <w:numId w:val="16"/>
      </w:numPr>
      <w:spacing w:before="60" w:after="120" w:line="280" w:lineRule="atLeast"/>
      <w:outlineLvl w:val="2"/>
    </w:pPr>
    <w:rPr>
      <w:rFonts w:cs="Arial"/>
      <w:b/>
      <w:bCs/>
      <w:smallCaps/>
      <w:color w:val="EF7D2D"/>
      <w:sz w:val="22"/>
      <w:szCs w:val="26"/>
    </w:rPr>
  </w:style>
  <w:style w:type="paragraph" w:styleId="Ttulo4">
    <w:name w:val="heading 4"/>
    <w:aliases w:val="Titulo 4,Título INDICE,h4,l4,I4,Map Title,H4,Ref Heading 1,rh1,Heading sql,Heading 14,Heading 141,Heading 142,Titre 4 VGX,bl,bb,Título 4 Car,Título 4-documento,ITT t4,PA Micro Section,TE Heading 4,4,First Subheading,Ref Heading 11,rh11,H42,h41"/>
    <w:basedOn w:val="Normal"/>
    <w:next w:val="Normal"/>
    <w:link w:val="Ttulo4Car1"/>
    <w:qFormat/>
    <w:rsid w:val="001F6317"/>
    <w:pPr>
      <w:numPr>
        <w:ilvl w:val="3"/>
        <w:numId w:val="16"/>
      </w:numPr>
      <w:spacing w:after="120" w:line="280" w:lineRule="atLeast"/>
      <w:outlineLvl w:val="3"/>
    </w:pPr>
    <w:rPr>
      <w:b/>
      <w:bCs/>
      <w:color w:val="EF7D2D"/>
      <w:szCs w:val="28"/>
    </w:rPr>
  </w:style>
  <w:style w:type="paragraph" w:styleId="Ttulo5">
    <w:name w:val="heading 5"/>
    <w:aliases w:val="1,l5,I5,dash,ds,dd,H5,5,H5-Heading 5,h5,Heading5,heading5,H5-Heading 5&#10;,heading 5,h51,H51,51,H5-Heading 51,Heading51,l51,heading51,H5-Heading 5&#10;1,heading 51,h52,H52,52,H5-Heading 52,Heading52,l52,heading52,H5-Heading 5&#10;2,heading 52,h511,H511,s"/>
    <w:basedOn w:val="Normal"/>
    <w:next w:val="Normal"/>
    <w:qFormat/>
    <w:rsid w:val="00C83B84"/>
    <w:pPr>
      <w:numPr>
        <w:ilvl w:val="4"/>
        <w:numId w:val="16"/>
      </w:numPr>
      <w:outlineLvl w:val="4"/>
    </w:pPr>
    <w:rPr>
      <w:b/>
      <w:bCs/>
      <w:iCs/>
      <w:szCs w:val="26"/>
    </w:rPr>
  </w:style>
  <w:style w:type="paragraph" w:styleId="Ttulo6">
    <w:name w:val="heading 6"/>
    <w:aliases w:val="H6,6,h6,H61,61,h61,Requirement1,H62,62,h62,H611,611,h611,Requirement11,H63,63,h63,Requirement3,H64,64,h64,Requirement4,H65,65,h65,Requirement5,H621,621,h621,Requirement21,H631,631,h631,Requirement31,H641,641,h641,H66,H67,66,h66,612,L6,ITT t6,r"/>
    <w:basedOn w:val="Normal"/>
    <w:next w:val="Normal"/>
    <w:qFormat/>
    <w:rsid w:val="00C83B84"/>
    <w:pPr>
      <w:numPr>
        <w:ilvl w:val="5"/>
        <w:numId w:val="16"/>
      </w:numPr>
      <w:outlineLvl w:val="5"/>
    </w:pPr>
    <w:rPr>
      <w:b/>
      <w:bCs/>
      <w:szCs w:val="22"/>
    </w:rPr>
  </w:style>
  <w:style w:type="paragraph" w:styleId="Ttulo7">
    <w:name w:val="heading 7"/>
    <w:aliases w:val="cnc,Caption number (column-wide),7,ExhibitTitle,st,Objective,heading7,req3,71,ExhibitTitle1,st1,Objective1,heading71,req31,72,ExhibitTitle2,st2,Objective2,heading72,req32,711,ExhibitTitle11,st11,Objective11,heading711,req311,73,ExhibitTitle3"/>
    <w:basedOn w:val="Normal"/>
    <w:next w:val="Normal"/>
    <w:qFormat/>
    <w:rsid w:val="00C83B84"/>
    <w:pPr>
      <w:numPr>
        <w:ilvl w:val="6"/>
        <w:numId w:val="16"/>
      </w:numPr>
      <w:outlineLvl w:val="6"/>
    </w:pPr>
    <w:rPr>
      <w:b/>
    </w:rPr>
  </w:style>
  <w:style w:type="paragraph" w:styleId="Ttulo8">
    <w:name w:val="heading 8"/>
    <w:aliases w:val="8,FigureTitle,Condition,requirement,req2,req,81,FigureTitle1,Condition1,requirement1,req21,req4,82,FigureTitle2,Condition2,requirement2,req22,req5,811,FigureTitle11,Condition11,requirement11,req211,req41,83,FigureTitle3,Condition3,requirement3"/>
    <w:basedOn w:val="Normal"/>
    <w:next w:val="Normal"/>
    <w:qFormat/>
    <w:rsid w:val="00C83B84"/>
    <w:pPr>
      <w:numPr>
        <w:ilvl w:val="7"/>
        <w:numId w:val="16"/>
      </w:numPr>
      <w:outlineLvl w:val="7"/>
    </w:pPr>
    <w:rPr>
      <w:b/>
      <w:iCs/>
    </w:rPr>
  </w:style>
  <w:style w:type="paragraph" w:styleId="Ttulo9">
    <w:name w:val="heading 9"/>
    <w:aliases w:val="(appendix), (appendix),App1,App Heading,9,TableTitle,Cond'l Reqt.,rb,req bullet,req1,91,TableTitle1,Cond'l Reqt.1,rb1,req bullet1,req11,92,TableTitle2,Cond'l Reqt.2,rb2,req bullet2,req12,911,TableTitle11,Cond'l Reqt.11,rb11,req bullet11,req111"/>
    <w:basedOn w:val="Normal"/>
    <w:next w:val="Normal"/>
    <w:qFormat/>
    <w:rsid w:val="00C83B84"/>
    <w:pPr>
      <w:numPr>
        <w:ilvl w:val="8"/>
        <w:numId w:val="16"/>
      </w:numPr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5802EE"/>
    <w:pPr>
      <w:numPr>
        <w:numId w:val="1"/>
      </w:numPr>
    </w:pPr>
  </w:style>
  <w:style w:type="numbering" w:styleId="1ai">
    <w:name w:val="Outline List 1"/>
    <w:basedOn w:val="Sinlista"/>
    <w:semiHidden/>
    <w:rsid w:val="005802EE"/>
    <w:pPr>
      <w:numPr>
        <w:numId w:val="2"/>
      </w:numPr>
    </w:pPr>
  </w:style>
  <w:style w:type="numbering" w:styleId="ArtculoSeccin">
    <w:name w:val="Outline List 3"/>
    <w:basedOn w:val="Sinlista"/>
    <w:semiHidden/>
    <w:rsid w:val="005802EE"/>
    <w:pPr>
      <w:numPr>
        <w:numId w:val="3"/>
      </w:numPr>
    </w:pPr>
  </w:style>
  <w:style w:type="paragraph" w:styleId="Textodebloque">
    <w:name w:val="Block Text"/>
    <w:basedOn w:val="Normal"/>
    <w:semiHidden/>
    <w:rsid w:val="005802EE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rsid w:val="005802EE"/>
    <w:pPr>
      <w:spacing w:after="120"/>
    </w:pPr>
  </w:style>
  <w:style w:type="paragraph" w:styleId="Textoindependiente2">
    <w:name w:val="Body Text 2"/>
    <w:basedOn w:val="Normal"/>
    <w:rsid w:val="005802EE"/>
    <w:pPr>
      <w:spacing w:after="120" w:line="480" w:lineRule="auto"/>
    </w:pPr>
  </w:style>
  <w:style w:type="paragraph" w:styleId="Textoindependiente3">
    <w:name w:val="Body Text 3"/>
    <w:basedOn w:val="Normal"/>
    <w:semiHidden/>
    <w:rsid w:val="005802EE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802EE"/>
    <w:pPr>
      <w:ind w:firstLine="210"/>
    </w:pPr>
  </w:style>
  <w:style w:type="paragraph" w:styleId="Sangradetextonormal">
    <w:name w:val="Body Text Indent"/>
    <w:basedOn w:val="Normal"/>
    <w:rsid w:val="005802EE"/>
    <w:pPr>
      <w:spacing w:after="120"/>
      <w:ind w:left="283"/>
    </w:pPr>
  </w:style>
  <w:style w:type="paragraph" w:styleId="Textoindependienteprimerasangra2">
    <w:name w:val="Body Text First Indent 2"/>
    <w:basedOn w:val="Sangradetextonormal"/>
    <w:semiHidden/>
    <w:rsid w:val="005802EE"/>
    <w:pPr>
      <w:ind w:firstLine="210"/>
    </w:pPr>
  </w:style>
  <w:style w:type="paragraph" w:styleId="Sangra2detindependiente">
    <w:name w:val="Body Text Indent 2"/>
    <w:basedOn w:val="Normal"/>
    <w:rsid w:val="005802EE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802EE"/>
    <w:pPr>
      <w:spacing w:after="120"/>
      <w:ind w:left="283"/>
    </w:pPr>
    <w:rPr>
      <w:sz w:val="16"/>
      <w:szCs w:val="16"/>
    </w:rPr>
  </w:style>
  <w:style w:type="paragraph" w:styleId="Epgrafe">
    <w:name w:val="caption"/>
    <w:basedOn w:val="Normal"/>
    <w:next w:val="Normal"/>
    <w:qFormat/>
    <w:rsid w:val="005802EE"/>
    <w:rPr>
      <w:b/>
      <w:bCs/>
      <w:sz w:val="16"/>
      <w:szCs w:val="20"/>
    </w:rPr>
  </w:style>
  <w:style w:type="paragraph" w:styleId="Cierre">
    <w:name w:val="Closing"/>
    <w:basedOn w:val="Normal"/>
    <w:semiHidden/>
    <w:rsid w:val="005802EE"/>
    <w:pPr>
      <w:ind w:left="4252"/>
    </w:pPr>
  </w:style>
  <w:style w:type="paragraph" w:styleId="Fecha">
    <w:name w:val="Date"/>
    <w:basedOn w:val="Normal"/>
    <w:next w:val="Normal"/>
    <w:semiHidden/>
    <w:rsid w:val="005802EE"/>
  </w:style>
  <w:style w:type="paragraph" w:styleId="Firmadecorreoelectrnico">
    <w:name w:val="E-mail Signature"/>
    <w:basedOn w:val="Normal"/>
    <w:semiHidden/>
    <w:rsid w:val="005802EE"/>
  </w:style>
  <w:style w:type="character" w:styleId="nfasis">
    <w:name w:val="Emphasis"/>
    <w:basedOn w:val="Fuentedeprrafopredeter"/>
    <w:uiPriority w:val="20"/>
    <w:qFormat/>
    <w:rsid w:val="005802EE"/>
    <w:rPr>
      <w:i/>
      <w:iCs/>
    </w:rPr>
  </w:style>
  <w:style w:type="character" w:styleId="Refdenotaalfinal">
    <w:name w:val="endnote reference"/>
    <w:basedOn w:val="Fuentedeprrafopredeter"/>
    <w:semiHidden/>
    <w:rsid w:val="001F4937"/>
    <w:rPr>
      <w:rFonts w:ascii="Arial" w:hAnsi="Arial"/>
      <w:sz w:val="14"/>
      <w:vertAlign w:val="superscript"/>
    </w:rPr>
  </w:style>
  <w:style w:type="paragraph" w:styleId="Textonotaalfinal">
    <w:name w:val="endnote text"/>
    <w:basedOn w:val="Normal"/>
    <w:semiHidden/>
    <w:rsid w:val="005802EE"/>
    <w:pPr>
      <w:spacing w:line="180" w:lineRule="atLeast"/>
    </w:pPr>
    <w:rPr>
      <w:sz w:val="14"/>
      <w:szCs w:val="20"/>
    </w:rPr>
  </w:style>
  <w:style w:type="paragraph" w:styleId="Direccinsobre">
    <w:name w:val="envelope address"/>
    <w:basedOn w:val="Normal"/>
    <w:semiHidden/>
    <w:rsid w:val="005802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Remitedesobre">
    <w:name w:val="envelope return"/>
    <w:basedOn w:val="Normal"/>
    <w:semiHidden/>
    <w:rsid w:val="005802EE"/>
    <w:rPr>
      <w:rFonts w:cs="Arial"/>
      <w:szCs w:val="20"/>
    </w:rPr>
  </w:style>
  <w:style w:type="character" w:styleId="Refdenotaalpie">
    <w:name w:val="footnote reference"/>
    <w:basedOn w:val="Fuentedeprrafopredeter"/>
    <w:rsid w:val="001F4937"/>
    <w:rPr>
      <w:rFonts w:ascii="Arial" w:hAnsi="Arial"/>
      <w:sz w:val="14"/>
      <w:vertAlign w:val="superscript"/>
    </w:rPr>
  </w:style>
  <w:style w:type="paragraph" w:styleId="Textonotapie">
    <w:name w:val="footnote text"/>
    <w:basedOn w:val="Normal"/>
    <w:link w:val="TextonotapieCar"/>
    <w:rsid w:val="005802EE"/>
    <w:pPr>
      <w:spacing w:line="180" w:lineRule="atLeast"/>
    </w:pPr>
    <w:rPr>
      <w:sz w:val="14"/>
      <w:szCs w:val="20"/>
    </w:rPr>
  </w:style>
  <w:style w:type="character" w:styleId="AcrnimoHTML">
    <w:name w:val="HTML Acronym"/>
    <w:basedOn w:val="Fuentedeprrafopredeter"/>
    <w:rsid w:val="005802EE"/>
  </w:style>
  <w:style w:type="paragraph" w:styleId="DireccinHTML">
    <w:name w:val="HTML Address"/>
    <w:basedOn w:val="Normal"/>
    <w:semiHidden/>
    <w:rsid w:val="005802EE"/>
    <w:rPr>
      <w:i/>
      <w:iCs/>
    </w:rPr>
  </w:style>
  <w:style w:type="character" w:styleId="CitaHTML">
    <w:name w:val="HTML Cite"/>
    <w:basedOn w:val="Fuentedeprrafopredeter"/>
    <w:semiHidden/>
    <w:rsid w:val="005802EE"/>
    <w:rPr>
      <w:i/>
      <w:iCs/>
    </w:rPr>
  </w:style>
  <w:style w:type="character" w:styleId="CdigoHTML">
    <w:name w:val="HTML Code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semiHidden/>
    <w:rsid w:val="005802EE"/>
    <w:rPr>
      <w:i/>
      <w:iCs/>
    </w:rPr>
  </w:style>
  <w:style w:type="character" w:styleId="TecladoHTML">
    <w:name w:val="HTML Keyboard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semiHidden/>
    <w:rsid w:val="005802EE"/>
    <w:rPr>
      <w:rFonts w:ascii="Courier New" w:hAnsi="Courier New" w:cs="Courier New"/>
      <w:szCs w:val="20"/>
    </w:rPr>
  </w:style>
  <w:style w:type="character" w:styleId="EjemplodeHTML">
    <w:name w:val="HTML Sample"/>
    <w:basedOn w:val="Fuentedeprrafopredeter"/>
    <w:semiHidden/>
    <w:rsid w:val="005802EE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semiHidden/>
    <w:rsid w:val="005802EE"/>
    <w:rPr>
      <w:i/>
      <w:iCs/>
    </w:rPr>
  </w:style>
  <w:style w:type="character" w:styleId="Nmerodelnea">
    <w:name w:val="line number"/>
    <w:basedOn w:val="Fuentedeprrafopredeter"/>
    <w:semiHidden/>
    <w:rsid w:val="005802EE"/>
  </w:style>
  <w:style w:type="paragraph" w:styleId="Lista">
    <w:name w:val="List"/>
    <w:basedOn w:val="Normal"/>
    <w:semiHidden/>
    <w:rsid w:val="005802EE"/>
    <w:pPr>
      <w:ind w:left="283" w:hanging="283"/>
    </w:pPr>
  </w:style>
  <w:style w:type="paragraph" w:styleId="Lista2">
    <w:name w:val="List 2"/>
    <w:basedOn w:val="Normal"/>
    <w:semiHidden/>
    <w:rsid w:val="005802EE"/>
    <w:pPr>
      <w:ind w:left="566" w:hanging="283"/>
    </w:pPr>
  </w:style>
  <w:style w:type="paragraph" w:styleId="Lista3">
    <w:name w:val="List 3"/>
    <w:basedOn w:val="Normal"/>
    <w:semiHidden/>
    <w:rsid w:val="005802EE"/>
    <w:pPr>
      <w:ind w:left="849" w:hanging="283"/>
    </w:pPr>
  </w:style>
  <w:style w:type="paragraph" w:styleId="Lista4">
    <w:name w:val="List 4"/>
    <w:basedOn w:val="Normal"/>
    <w:semiHidden/>
    <w:rsid w:val="005802EE"/>
    <w:pPr>
      <w:ind w:left="1132" w:hanging="283"/>
    </w:pPr>
  </w:style>
  <w:style w:type="paragraph" w:styleId="Lista5">
    <w:name w:val="List 5"/>
    <w:basedOn w:val="Normal"/>
    <w:semiHidden/>
    <w:rsid w:val="005802EE"/>
    <w:pPr>
      <w:ind w:left="1415" w:hanging="283"/>
    </w:pPr>
  </w:style>
  <w:style w:type="paragraph" w:styleId="Listaconvietas">
    <w:name w:val="List Bullet"/>
    <w:basedOn w:val="Normal"/>
    <w:link w:val="ListaconvietasCar"/>
    <w:rsid w:val="005802EE"/>
    <w:pPr>
      <w:numPr>
        <w:numId w:val="4"/>
      </w:numPr>
    </w:pPr>
  </w:style>
  <w:style w:type="paragraph" w:styleId="Listaconvietas2">
    <w:name w:val="List Bullet 2"/>
    <w:basedOn w:val="Normal"/>
    <w:rsid w:val="005802EE"/>
    <w:pPr>
      <w:numPr>
        <w:numId w:val="5"/>
      </w:numPr>
    </w:pPr>
  </w:style>
  <w:style w:type="paragraph" w:styleId="Listaconvietas3">
    <w:name w:val="List Bullet 3"/>
    <w:basedOn w:val="Normal"/>
    <w:rsid w:val="005802EE"/>
    <w:pPr>
      <w:numPr>
        <w:numId w:val="6"/>
      </w:numPr>
    </w:pPr>
  </w:style>
  <w:style w:type="paragraph" w:styleId="Listaconvietas4">
    <w:name w:val="List Bullet 4"/>
    <w:basedOn w:val="Normal"/>
    <w:semiHidden/>
    <w:rsid w:val="005802EE"/>
    <w:pPr>
      <w:numPr>
        <w:numId w:val="7"/>
      </w:numPr>
    </w:pPr>
  </w:style>
  <w:style w:type="paragraph" w:styleId="Listaconvietas5">
    <w:name w:val="List Bullet 5"/>
    <w:basedOn w:val="Normal"/>
    <w:semiHidden/>
    <w:rsid w:val="005802EE"/>
    <w:pPr>
      <w:numPr>
        <w:numId w:val="8"/>
      </w:numPr>
    </w:pPr>
  </w:style>
  <w:style w:type="paragraph" w:styleId="Continuarlista">
    <w:name w:val="List Continue"/>
    <w:basedOn w:val="Normal"/>
    <w:semiHidden/>
    <w:rsid w:val="005802EE"/>
    <w:pPr>
      <w:spacing w:after="120"/>
      <w:ind w:left="283"/>
    </w:pPr>
  </w:style>
  <w:style w:type="paragraph" w:styleId="Continuarlista2">
    <w:name w:val="List Continue 2"/>
    <w:basedOn w:val="Normal"/>
    <w:semiHidden/>
    <w:rsid w:val="005802EE"/>
    <w:pPr>
      <w:spacing w:after="120"/>
      <w:ind w:left="566"/>
    </w:pPr>
  </w:style>
  <w:style w:type="paragraph" w:styleId="Continuarlista3">
    <w:name w:val="List Continue 3"/>
    <w:basedOn w:val="Normal"/>
    <w:semiHidden/>
    <w:rsid w:val="005802EE"/>
    <w:pPr>
      <w:spacing w:after="120"/>
      <w:ind w:left="849"/>
    </w:pPr>
  </w:style>
  <w:style w:type="paragraph" w:styleId="Continuarlista4">
    <w:name w:val="List Continue 4"/>
    <w:basedOn w:val="Normal"/>
    <w:semiHidden/>
    <w:rsid w:val="005802EE"/>
    <w:pPr>
      <w:spacing w:after="120"/>
      <w:ind w:left="1132"/>
    </w:pPr>
  </w:style>
  <w:style w:type="paragraph" w:styleId="Continuarlista5">
    <w:name w:val="List Continue 5"/>
    <w:basedOn w:val="Normal"/>
    <w:semiHidden/>
    <w:rsid w:val="005802EE"/>
    <w:pPr>
      <w:spacing w:after="120"/>
      <w:ind w:left="1415"/>
    </w:pPr>
  </w:style>
  <w:style w:type="paragraph" w:styleId="Listaconnmeros">
    <w:name w:val="List Number"/>
    <w:basedOn w:val="Normal"/>
    <w:semiHidden/>
    <w:rsid w:val="005802EE"/>
    <w:pPr>
      <w:numPr>
        <w:numId w:val="9"/>
      </w:numPr>
    </w:pPr>
  </w:style>
  <w:style w:type="paragraph" w:styleId="Listaconnmeros2">
    <w:name w:val="List Number 2"/>
    <w:basedOn w:val="Normal"/>
    <w:semiHidden/>
    <w:rsid w:val="005802EE"/>
    <w:pPr>
      <w:numPr>
        <w:numId w:val="10"/>
      </w:numPr>
    </w:pPr>
  </w:style>
  <w:style w:type="paragraph" w:styleId="Listaconnmeros3">
    <w:name w:val="List Number 3"/>
    <w:basedOn w:val="Normal"/>
    <w:semiHidden/>
    <w:rsid w:val="005802EE"/>
    <w:pPr>
      <w:numPr>
        <w:numId w:val="11"/>
      </w:numPr>
    </w:pPr>
  </w:style>
  <w:style w:type="paragraph" w:styleId="Listaconnmeros4">
    <w:name w:val="List Number 4"/>
    <w:basedOn w:val="Normal"/>
    <w:semiHidden/>
    <w:rsid w:val="005802EE"/>
    <w:pPr>
      <w:numPr>
        <w:numId w:val="12"/>
      </w:numPr>
    </w:pPr>
  </w:style>
  <w:style w:type="paragraph" w:styleId="Listaconnmeros5">
    <w:name w:val="List Number 5"/>
    <w:basedOn w:val="Normal"/>
    <w:semiHidden/>
    <w:rsid w:val="005802EE"/>
    <w:pPr>
      <w:numPr>
        <w:numId w:val="13"/>
      </w:numPr>
    </w:pPr>
  </w:style>
  <w:style w:type="paragraph" w:styleId="Encabezadodemensaje">
    <w:name w:val="Message Header"/>
    <w:basedOn w:val="Normal"/>
    <w:semiHidden/>
    <w:rsid w:val="005802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5802EE"/>
    <w:rPr>
      <w:rFonts w:ascii="Times New Roman" w:hAnsi="Times New Roman"/>
      <w:sz w:val="24"/>
    </w:rPr>
  </w:style>
  <w:style w:type="paragraph" w:styleId="Sangranormal">
    <w:name w:val="Normal Indent"/>
    <w:basedOn w:val="Normal"/>
    <w:semiHidden/>
    <w:rsid w:val="005802EE"/>
    <w:pPr>
      <w:ind w:left="1304"/>
    </w:pPr>
  </w:style>
  <w:style w:type="paragraph" w:styleId="Encabezadodenota">
    <w:name w:val="Note Heading"/>
    <w:basedOn w:val="Normal"/>
    <w:next w:val="Normal"/>
    <w:semiHidden/>
    <w:rsid w:val="005802EE"/>
  </w:style>
  <w:style w:type="paragraph" w:styleId="Textosinformato">
    <w:name w:val="Plain Text"/>
    <w:basedOn w:val="Normal"/>
    <w:rsid w:val="005802EE"/>
    <w:rPr>
      <w:rFonts w:ascii="Courier New" w:hAnsi="Courier New" w:cs="Courier New"/>
      <w:szCs w:val="20"/>
    </w:rPr>
  </w:style>
  <w:style w:type="paragraph" w:styleId="Saludo">
    <w:name w:val="Salutation"/>
    <w:basedOn w:val="Normal"/>
    <w:next w:val="Normal"/>
    <w:semiHidden/>
    <w:rsid w:val="005802EE"/>
  </w:style>
  <w:style w:type="paragraph" w:styleId="Firma">
    <w:name w:val="Signature"/>
    <w:basedOn w:val="Normal"/>
    <w:semiHidden/>
    <w:rsid w:val="005802EE"/>
    <w:pPr>
      <w:ind w:left="4252"/>
    </w:pPr>
  </w:style>
  <w:style w:type="character" w:styleId="Textoennegrita">
    <w:name w:val="Strong"/>
    <w:basedOn w:val="Fuentedeprrafopredeter"/>
    <w:uiPriority w:val="22"/>
    <w:qFormat/>
    <w:rsid w:val="005802EE"/>
    <w:rPr>
      <w:b/>
      <w:bCs/>
    </w:rPr>
  </w:style>
  <w:style w:type="paragraph" w:styleId="Subttulo">
    <w:name w:val="Subtitle"/>
    <w:basedOn w:val="Normal"/>
    <w:link w:val="SubttuloCar"/>
    <w:qFormat/>
    <w:rsid w:val="00723FCC"/>
    <w:pPr>
      <w:spacing w:before="80" w:after="80" w:line="360" w:lineRule="auto"/>
      <w:jc w:val="center"/>
    </w:pPr>
    <w:rPr>
      <w:rFonts w:cs="Arial"/>
      <w:b/>
      <w:sz w:val="40"/>
    </w:rPr>
  </w:style>
  <w:style w:type="table" w:styleId="Tablaconefectos3D1">
    <w:name w:val="Table 3D effects 1"/>
    <w:basedOn w:val="Tablanormal"/>
    <w:semiHidden/>
    <w:rsid w:val="005802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802E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802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5802E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802E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802E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802E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802E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5802E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5802E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5802E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802E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802E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rsid w:val="005802E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5802E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802E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802E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802E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802E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802E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802E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802E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5802E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802E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802E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5802E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802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802E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802E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580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semiHidden/>
    <w:rsid w:val="005802E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semiHidden/>
    <w:rsid w:val="005802E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">
    <w:name w:val="Tabla Web 3"/>
    <w:basedOn w:val="Tablanormal"/>
    <w:semiHidden/>
    <w:rsid w:val="005802E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aliases w:val="Titulo"/>
    <w:basedOn w:val="Normal"/>
    <w:qFormat/>
    <w:rsid w:val="00B409AE"/>
    <w:pPr>
      <w:spacing w:before="80" w:after="80" w:line="360" w:lineRule="auto"/>
      <w:jc w:val="center"/>
    </w:pPr>
    <w:rPr>
      <w:rFonts w:cs="Arial"/>
      <w:b/>
      <w:bCs/>
      <w:kern w:val="28"/>
      <w:sz w:val="52"/>
      <w:szCs w:val="32"/>
    </w:rPr>
  </w:style>
  <w:style w:type="paragraph" w:styleId="TDC1">
    <w:name w:val="toc 1"/>
    <w:basedOn w:val="Normal"/>
    <w:next w:val="Normal"/>
    <w:uiPriority w:val="39"/>
    <w:rsid w:val="00B742B9"/>
    <w:pPr>
      <w:tabs>
        <w:tab w:val="right" w:leader="dot" w:pos="9072"/>
      </w:tabs>
      <w:spacing w:before="120" w:after="120"/>
      <w:ind w:right="567"/>
    </w:pPr>
    <w:rPr>
      <w:b/>
      <w:caps/>
    </w:rPr>
  </w:style>
  <w:style w:type="paragraph" w:styleId="TDC2">
    <w:name w:val="toc 2"/>
    <w:basedOn w:val="Normal"/>
    <w:next w:val="Normal"/>
    <w:uiPriority w:val="39"/>
    <w:rsid w:val="0082390E"/>
    <w:pPr>
      <w:tabs>
        <w:tab w:val="left" w:pos="1134"/>
        <w:tab w:val="right" w:leader="dot" w:pos="9072"/>
      </w:tabs>
      <w:ind w:left="397" w:right="567"/>
    </w:pPr>
    <w:rPr>
      <w:smallCaps/>
    </w:rPr>
  </w:style>
  <w:style w:type="paragraph" w:styleId="TDC3">
    <w:name w:val="toc 3"/>
    <w:basedOn w:val="Normal"/>
    <w:next w:val="Normal"/>
    <w:uiPriority w:val="39"/>
    <w:rsid w:val="00396B92"/>
    <w:pPr>
      <w:tabs>
        <w:tab w:val="left" w:pos="1985"/>
        <w:tab w:val="right" w:leader="dot" w:pos="9072"/>
      </w:tabs>
      <w:ind w:left="1134" w:right="567"/>
    </w:pPr>
  </w:style>
  <w:style w:type="paragraph" w:styleId="TDC4">
    <w:name w:val="toc 4"/>
    <w:basedOn w:val="Normal"/>
    <w:next w:val="Normal"/>
    <w:semiHidden/>
    <w:rsid w:val="003F4201"/>
    <w:pPr>
      <w:tabs>
        <w:tab w:val="right" w:leader="dot" w:pos="7655"/>
      </w:tabs>
      <w:ind w:left="595" w:right="567"/>
    </w:pPr>
  </w:style>
  <w:style w:type="paragraph" w:styleId="TDC5">
    <w:name w:val="toc 5"/>
    <w:basedOn w:val="Normal"/>
    <w:next w:val="Normal"/>
    <w:semiHidden/>
    <w:rsid w:val="003F4201"/>
    <w:pPr>
      <w:tabs>
        <w:tab w:val="right" w:pos="7655"/>
      </w:tabs>
      <w:ind w:left="794" w:right="567"/>
    </w:pPr>
  </w:style>
  <w:style w:type="character" w:styleId="Hipervnculovisitado">
    <w:name w:val="FollowedHyperlink"/>
    <w:basedOn w:val="Fuentedeprrafopredeter"/>
    <w:rsid w:val="00EF36FB"/>
    <w:rPr>
      <w:color w:val="800080"/>
      <w:u w:val="single"/>
    </w:rPr>
  </w:style>
  <w:style w:type="paragraph" w:styleId="Piedepgina">
    <w:name w:val="footer"/>
    <w:basedOn w:val="Normal"/>
    <w:link w:val="PiedepginaCar"/>
    <w:rsid w:val="00E22633"/>
    <w:pPr>
      <w:tabs>
        <w:tab w:val="center" w:pos="4819"/>
        <w:tab w:val="right" w:pos="9638"/>
      </w:tabs>
      <w:spacing w:line="240" w:lineRule="auto"/>
    </w:pPr>
    <w:rPr>
      <w:noProof/>
      <w:sz w:val="12"/>
    </w:rPr>
  </w:style>
  <w:style w:type="paragraph" w:styleId="Encabezado">
    <w:name w:val="header"/>
    <w:basedOn w:val="Normal"/>
    <w:link w:val="EncabezadoCar"/>
    <w:rsid w:val="009E02FD"/>
    <w:pPr>
      <w:tabs>
        <w:tab w:val="center" w:pos="4819"/>
        <w:tab w:val="right" w:pos="9638"/>
      </w:tabs>
      <w:spacing w:line="280" w:lineRule="atLeast"/>
    </w:pPr>
  </w:style>
  <w:style w:type="character" w:styleId="Hipervnculo">
    <w:name w:val="Hyperlink"/>
    <w:basedOn w:val="Fuentedeprrafopredeter"/>
    <w:uiPriority w:val="99"/>
    <w:rsid w:val="00EF36FB"/>
    <w:rPr>
      <w:color w:val="0000FF"/>
      <w:u w:val="single"/>
    </w:rPr>
  </w:style>
  <w:style w:type="character" w:styleId="Nmerodepgina">
    <w:name w:val="page number"/>
    <w:basedOn w:val="Fuentedeprrafopredeter"/>
    <w:rsid w:val="000A7D7B"/>
    <w:rPr>
      <w:rFonts w:ascii="Trebuchet MS" w:hAnsi="Trebuchet MS"/>
      <w:color w:val="auto"/>
      <w:spacing w:val="0"/>
      <w:sz w:val="20"/>
    </w:rPr>
  </w:style>
  <w:style w:type="paragraph" w:customStyle="1" w:styleId="Normal-Bullet">
    <w:name w:val="Normal - Bullet"/>
    <w:basedOn w:val="Normal"/>
    <w:link w:val="Normal-BulletCar"/>
    <w:rsid w:val="001044C5"/>
    <w:pPr>
      <w:numPr>
        <w:numId w:val="19"/>
      </w:numPr>
      <w:spacing w:after="120"/>
    </w:pPr>
  </w:style>
  <w:style w:type="paragraph" w:styleId="TDC6">
    <w:name w:val="toc 6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7">
    <w:name w:val="toc 7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8">
    <w:name w:val="toc 8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9">
    <w:name w:val="toc 9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customStyle="1" w:styleId="Normal-Numbered">
    <w:name w:val="Normal - Numbered"/>
    <w:basedOn w:val="Normal"/>
    <w:rsid w:val="00655D68"/>
    <w:pPr>
      <w:numPr>
        <w:numId w:val="15"/>
      </w:numPr>
      <w:spacing w:after="120"/>
    </w:pPr>
  </w:style>
  <w:style w:type="paragraph" w:customStyle="1" w:styleId="Normal-Tablatexto">
    <w:name w:val="Normal - Tabla texto"/>
    <w:basedOn w:val="Normal"/>
    <w:rsid w:val="009D3340"/>
    <w:pPr>
      <w:spacing w:line="220" w:lineRule="atLeast"/>
    </w:pPr>
    <w:rPr>
      <w:sz w:val="18"/>
    </w:rPr>
  </w:style>
  <w:style w:type="paragraph" w:customStyle="1" w:styleId="Normal-TablaTitulo">
    <w:name w:val="Normal - Tabla Titulo"/>
    <w:basedOn w:val="Normal"/>
    <w:rsid w:val="00C34AB1"/>
    <w:pPr>
      <w:spacing w:line="260" w:lineRule="atLeast"/>
    </w:pPr>
    <w:rPr>
      <w:b/>
      <w:sz w:val="18"/>
    </w:rPr>
  </w:style>
  <w:style w:type="paragraph" w:customStyle="1" w:styleId="Normal-TablaColumnaTitulo">
    <w:name w:val="Normal - Tabla Columna Titulo"/>
    <w:basedOn w:val="Normal"/>
    <w:rsid w:val="00D05624"/>
    <w:pPr>
      <w:spacing w:line="220" w:lineRule="atLeast"/>
    </w:pPr>
    <w:rPr>
      <w:b/>
      <w:sz w:val="18"/>
    </w:rPr>
  </w:style>
  <w:style w:type="table" w:customStyle="1" w:styleId="Tabla-Normal">
    <w:name w:val="Tabla - Normal"/>
    <w:basedOn w:val="Tablanormal"/>
    <w:rsid w:val="00CF0A35"/>
    <w:pPr>
      <w:spacing w:line="220" w:lineRule="atLeast"/>
    </w:pPr>
    <w:rPr>
      <w:rFonts w:ascii="Arial" w:hAnsi="Arial"/>
      <w:sz w:val="18"/>
    </w:rPr>
    <w:tblPr>
      <w:tblInd w:w="0" w:type="dxa"/>
      <w:tblBorders>
        <w:insideH w:val="single" w:sz="4" w:space="0" w:color="333333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atLeast"/>
      </w:pPr>
      <w:rPr>
        <w:rFonts w:ascii="Verdana" w:hAnsi="Verdana"/>
        <w:b/>
        <w:sz w:val="18"/>
      </w:rPr>
    </w:tblStylePr>
  </w:style>
  <w:style w:type="paragraph" w:customStyle="1" w:styleId="Normal-TablaNumero">
    <w:name w:val="Normal - Tabla Numero"/>
    <w:basedOn w:val="Normal-Tablatexto"/>
    <w:rsid w:val="00D05624"/>
    <w:pPr>
      <w:jc w:val="right"/>
    </w:pPr>
  </w:style>
  <w:style w:type="paragraph" w:customStyle="1" w:styleId="Normal-TablaNumerosTotal">
    <w:name w:val="Normal - Tabla Numeros Total"/>
    <w:basedOn w:val="Normal-TablaNumero"/>
    <w:rsid w:val="003E6170"/>
    <w:rPr>
      <w:b/>
    </w:rPr>
  </w:style>
  <w:style w:type="paragraph" w:customStyle="1" w:styleId="Template">
    <w:name w:val="Template"/>
    <w:link w:val="TemplateChar"/>
    <w:semiHidden/>
    <w:rsid w:val="001F4937"/>
    <w:rPr>
      <w:rFonts w:ascii="Arial" w:hAnsi="Arial"/>
      <w:noProof/>
      <w:color w:val="646567"/>
      <w:sz w:val="16"/>
      <w:szCs w:val="24"/>
      <w:lang w:eastAsia="en-US"/>
    </w:rPr>
  </w:style>
  <w:style w:type="paragraph" w:customStyle="1" w:styleId="Template-Companyname">
    <w:name w:val="Template - Company name"/>
    <w:basedOn w:val="Template"/>
    <w:next w:val="Template-Address"/>
    <w:semiHidden/>
    <w:rsid w:val="005E6CB9"/>
    <w:pPr>
      <w:spacing w:after="200"/>
    </w:pPr>
    <w:rPr>
      <w:b/>
    </w:rPr>
  </w:style>
  <w:style w:type="paragraph" w:customStyle="1" w:styleId="Template-Address">
    <w:name w:val="Template - Address"/>
    <w:basedOn w:val="Template"/>
    <w:semiHidden/>
    <w:rsid w:val="001F05D5"/>
    <w:rPr>
      <w:color w:val="005288"/>
    </w:rPr>
  </w:style>
  <w:style w:type="paragraph" w:customStyle="1" w:styleId="Template-Date">
    <w:name w:val="Template - Date"/>
    <w:basedOn w:val="Template-Address"/>
    <w:semiHidden/>
    <w:rsid w:val="00DF55AE"/>
    <w:pPr>
      <w:jc w:val="right"/>
    </w:pPr>
    <w:rPr>
      <w:color w:val="auto"/>
      <w:sz w:val="20"/>
    </w:rPr>
  </w:style>
  <w:style w:type="table" w:styleId="Tablaconcuadrcula">
    <w:name w:val="Table Grid"/>
    <w:basedOn w:val="Tablanormal"/>
    <w:uiPriority w:val="59"/>
    <w:rsid w:val="002171DE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Titulo">
    <w:name w:val="Normal - Titulo"/>
    <w:basedOn w:val="Normal"/>
    <w:semiHidden/>
    <w:rsid w:val="000D6E63"/>
    <w:rPr>
      <w:b/>
    </w:rPr>
  </w:style>
  <w:style w:type="paragraph" w:customStyle="1" w:styleId="Template-PaginaGris">
    <w:name w:val="Template - Pagina Gris"/>
    <w:basedOn w:val="Template"/>
    <w:link w:val="Template-PaginaGrisChar"/>
    <w:semiHidden/>
    <w:rsid w:val="000A7D7B"/>
    <w:pPr>
      <w:spacing w:line="240" w:lineRule="atLeast"/>
    </w:pPr>
    <w:rPr>
      <w:rFonts w:ascii="Trebuchet MS" w:hAnsi="Trebuchet MS"/>
      <w:color w:val="7F7F7F"/>
      <w:spacing w:val="60"/>
      <w:sz w:val="20"/>
    </w:rPr>
  </w:style>
  <w:style w:type="paragraph" w:styleId="Tabladeilustraciones">
    <w:name w:val="table of figures"/>
    <w:basedOn w:val="Normal"/>
    <w:next w:val="Normal"/>
    <w:semiHidden/>
    <w:rsid w:val="00BE7FBE"/>
  </w:style>
  <w:style w:type="character" w:customStyle="1" w:styleId="PiedepginaCar">
    <w:name w:val="Pie de página Car"/>
    <w:basedOn w:val="Fuentedeprrafopredeter"/>
    <w:link w:val="Piedepgina"/>
    <w:rsid w:val="00E22633"/>
    <w:rPr>
      <w:rFonts w:ascii="Arial" w:hAnsi="Arial"/>
      <w:noProof/>
      <w:sz w:val="12"/>
      <w:szCs w:val="24"/>
      <w:lang w:val="es-ES" w:eastAsia="en-US" w:bidi="ar-SA"/>
    </w:rPr>
  </w:style>
  <w:style w:type="character" w:customStyle="1" w:styleId="TemplateChar">
    <w:name w:val="Template Char"/>
    <w:basedOn w:val="Fuentedeprrafopredeter"/>
    <w:link w:val="Template"/>
    <w:semiHidden/>
    <w:rsid w:val="001F4937"/>
    <w:rPr>
      <w:rFonts w:ascii="Arial" w:hAnsi="Arial"/>
      <w:noProof/>
      <w:color w:val="646567"/>
      <w:sz w:val="16"/>
      <w:szCs w:val="24"/>
      <w:lang w:val="es-ES" w:eastAsia="en-US" w:bidi="ar-SA"/>
    </w:rPr>
  </w:style>
  <w:style w:type="character" w:customStyle="1" w:styleId="Template-PaginaGrisChar">
    <w:name w:val="Template - Pagina Gris Char"/>
    <w:basedOn w:val="TemplateChar"/>
    <w:link w:val="Template-PaginaGris"/>
    <w:rsid w:val="000A7D7B"/>
    <w:rPr>
      <w:rFonts w:ascii="Trebuchet MS" w:hAnsi="Trebuchet MS"/>
      <w:noProof/>
      <w:color w:val="7F7F7F"/>
      <w:spacing w:val="60"/>
      <w:sz w:val="16"/>
      <w:szCs w:val="24"/>
      <w:lang w:val="es-ES" w:eastAsia="en-US" w:bidi="ar-SA"/>
    </w:rPr>
  </w:style>
  <w:style w:type="paragraph" w:customStyle="1" w:styleId="Template-DocName">
    <w:name w:val="Template - Doc Name"/>
    <w:basedOn w:val="Template"/>
    <w:semiHidden/>
    <w:rsid w:val="00CB3191"/>
    <w:rPr>
      <w:rFonts w:cs="Arial"/>
      <w:b/>
      <w:caps/>
      <w:color w:val="auto"/>
      <w:sz w:val="28"/>
      <w:szCs w:val="28"/>
    </w:rPr>
  </w:style>
  <w:style w:type="character" w:customStyle="1" w:styleId="CharChar2">
    <w:name w:val="Char Char2"/>
    <w:basedOn w:val="Fuentedeprrafopredeter"/>
    <w:semiHidden/>
    <w:rsid w:val="003F709B"/>
    <w:rPr>
      <w:rFonts w:ascii="Arial" w:hAnsi="Arial"/>
      <w:color w:val="808080"/>
      <w:lang w:val="es-ES" w:eastAsia="es-ES" w:bidi="ar-SA"/>
    </w:rPr>
  </w:style>
  <w:style w:type="paragraph" w:customStyle="1" w:styleId="Helptext">
    <w:name w:val="Helptext"/>
    <w:basedOn w:val="Normal"/>
    <w:next w:val="Normal"/>
    <w:semiHidden/>
    <w:rsid w:val="00E801F9"/>
    <w:rPr>
      <w:color w:val="800000"/>
    </w:rPr>
  </w:style>
  <w:style w:type="paragraph" w:customStyle="1" w:styleId="Nombredelproyecto">
    <w:name w:val="Nombre del proyecto"/>
    <w:basedOn w:val="Normal"/>
    <w:rsid w:val="00EA73A0"/>
    <w:pPr>
      <w:spacing w:line="360" w:lineRule="auto"/>
      <w:jc w:val="center"/>
    </w:pPr>
    <w:rPr>
      <w:b/>
      <w:sz w:val="40"/>
    </w:rPr>
  </w:style>
  <w:style w:type="paragraph" w:customStyle="1" w:styleId="Codigodeoportunidad">
    <w:name w:val="Codigo de oportunidad"/>
    <w:basedOn w:val="Nombredelproyecto"/>
    <w:rsid w:val="00DD4DFB"/>
  </w:style>
  <w:style w:type="paragraph" w:customStyle="1" w:styleId="Normal-IconoyArea">
    <w:name w:val="Normal - Icono y Area"/>
    <w:basedOn w:val="Normal"/>
    <w:semiHidden/>
    <w:rsid w:val="00522891"/>
    <w:pPr>
      <w:spacing w:after="120"/>
    </w:pPr>
    <w:rPr>
      <w:b/>
      <w:sz w:val="16"/>
    </w:rPr>
  </w:style>
  <w:style w:type="paragraph" w:customStyle="1" w:styleId="Dirreccioncliente">
    <w:name w:val="Dirreccion cliente"/>
    <w:basedOn w:val="Normal"/>
    <w:semiHidden/>
    <w:rsid w:val="00D616A2"/>
    <w:pPr>
      <w:jc w:val="right"/>
    </w:pPr>
  </w:style>
  <w:style w:type="paragraph" w:customStyle="1" w:styleId="Normal-Cartapresentacin">
    <w:name w:val="Normal - Carta presentación"/>
    <w:basedOn w:val="Normal"/>
    <w:semiHidden/>
    <w:rsid w:val="00EA73A0"/>
    <w:pPr>
      <w:spacing w:before="120" w:after="120" w:line="360" w:lineRule="auto"/>
    </w:pPr>
  </w:style>
  <w:style w:type="paragraph" w:customStyle="1" w:styleId="Normal-Titulosinnr">
    <w:name w:val="Normal - Titulo sin nr"/>
    <w:basedOn w:val="Normal"/>
    <w:semiHidden/>
    <w:rsid w:val="00C34AB1"/>
    <w:rPr>
      <w:b/>
      <w:sz w:val="28"/>
    </w:rPr>
  </w:style>
  <w:style w:type="paragraph" w:customStyle="1" w:styleId="Normal-IndiceTitulo">
    <w:name w:val="Normal - Indice Titulo"/>
    <w:basedOn w:val="Normal"/>
    <w:next w:val="Normal"/>
    <w:semiHidden/>
    <w:rsid w:val="00F444AC"/>
    <w:rPr>
      <w:b/>
      <w:caps/>
      <w:color w:val="005288"/>
      <w:sz w:val="28"/>
    </w:rPr>
  </w:style>
  <w:style w:type="paragraph" w:customStyle="1" w:styleId="HelptextBullet">
    <w:name w:val="Helptext Bullet"/>
    <w:basedOn w:val="Normal-Bullet"/>
    <w:semiHidden/>
    <w:rsid w:val="001044C5"/>
    <w:pPr>
      <w:numPr>
        <w:numId w:val="14"/>
      </w:numPr>
    </w:pPr>
    <w:rPr>
      <w:color w:val="800000"/>
    </w:rPr>
  </w:style>
  <w:style w:type="character" w:customStyle="1" w:styleId="Ttulo1Car">
    <w:name w:val="Título 1 Car"/>
    <w:aliases w:val="Titulo 1 Car,Portadilla Car,Heading 0 Car,h1 Car,H1 Car,título 1 Car,a Car,fjb1 Car,l1 Car,I1 Car,Part Car,Título 1-documento Car,Título nuevo1 Car,Título 10 Car,co Car,Ofer-titulo1 Car,toc 1 Car,toc 11 Car,toc 12 Car,toc 13 Car,toc 14 Car"/>
    <w:basedOn w:val="Fuentedeprrafopredeter"/>
    <w:link w:val="Ttulo1"/>
    <w:rsid w:val="001F6317"/>
    <w:rPr>
      <w:rFonts w:ascii="Lato" w:hAnsi="Lato" w:cs="Arial"/>
      <w:b/>
      <w:bCs/>
      <w:caps/>
      <w:color w:val="EF7D2D"/>
      <w:sz w:val="28"/>
      <w:szCs w:val="32"/>
      <w:lang w:eastAsia="en-US"/>
    </w:rPr>
  </w:style>
  <w:style w:type="paragraph" w:customStyle="1" w:styleId="Normal-Listadoletra">
    <w:name w:val="Normal - Listado letra"/>
    <w:basedOn w:val="Normal"/>
    <w:rsid w:val="00655D68"/>
    <w:pPr>
      <w:numPr>
        <w:numId w:val="18"/>
      </w:numPr>
      <w:spacing w:after="120"/>
    </w:pPr>
  </w:style>
  <w:style w:type="character" w:customStyle="1" w:styleId="Ttulo2Car">
    <w:name w:val="Título 2 Car"/>
    <w:aliases w:val="Titulo 2 Car,Portadilla 2 Car,H2 Car,Paragraaf Car,Bold 14 Car,h2 Car,L2 Car,Paragrf 2 Car,l2 Car,I2 Car,2 Car,B Sub/Bold Car,B Sub/Bold1 Car,h2 main heading Car,Chapter Title Car,PA Major Section Car,Subhead B Car,Level 2 Topic Heading Car"/>
    <w:basedOn w:val="Fuentedeprrafopredeter"/>
    <w:link w:val="Ttulo2"/>
    <w:rsid w:val="001F6317"/>
    <w:rPr>
      <w:rFonts w:ascii="Lato" w:hAnsi="Lato" w:cs="Arial"/>
      <w:b/>
      <w:bCs/>
      <w:iCs/>
      <w:smallCaps/>
      <w:color w:val="EF7D2D"/>
      <w:sz w:val="24"/>
      <w:szCs w:val="28"/>
      <w:lang w:eastAsia="en-US"/>
    </w:rPr>
  </w:style>
  <w:style w:type="paragraph" w:customStyle="1" w:styleId="Normal-Listadoi">
    <w:name w:val="Normal - Listado i"/>
    <w:basedOn w:val="Normal-Listadoletra"/>
    <w:rsid w:val="00655D68"/>
    <w:pPr>
      <w:numPr>
        <w:numId w:val="17"/>
      </w:numPr>
    </w:pPr>
  </w:style>
  <w:style w:type="paragraph" w:customStyle="1" w:styleId="Cliente">
    <w:name w:val="Cliente"/>
    <w:basedOn w:val="Dirreccioncliente"/>
    <w:rsid w:val="00125665"/>
  </w:style>
  <w:style w:type="paragraph" w:customStyle="1" w:styleId="CodigoPostal">
    <w:name w:val="Codigo Postal"/>
    <w:basedOn w:val="Dirreccioncliente"/>
    <w:rsid w:val="00125665"/>
  </w:style>
  <w:style w:type="paragraph" w:customStyle="1" w:styleId="Normal-NombreEmpresa">
    <w:name w:val="Normal - Nombre Empresa"/>
    <w:basedOn w:val="Normal-Cartapresentacin"/>
    <w:rsid w:val="00BC0E78"/>
    <w:rPr>
      <w:caps/>
    </w:rPr>
  </w:style>
  <w:style w:type="paragraph" w:customStyle="1" w:styleId="Normal-Nombre">
    <w:name w:val="Normal - Nombre"/>
    <w:basedOn w:val="Normal"/>
    <w:link w:val="Normal-NombreChar"/>
    <w:rsid w:val="00BC0E78"/>
    <w:pPr>
      <w:jc w:val="right"/>
    </w:pPr>
  </w:style>
  <w:style w:type="character" w:customStyle="1" w:styleId="Normal-NombreChar">
    <w:name w:val="Normal - Nombre Char"/>
    <w:basedOn w:val="Fuentedeprrafopredeter"/>
    <w:link w:val="Normal-Nombre"/>
    <w:rsid w:val="00BC0E78"/>
    <w:rPr>
      <w:rFonts w:ascii="Arial" w:hAnsi="Arial"/>
      <w:szCs w:val="24"/>
      <w:lang w:val="es-ES" w:eastAsia="en-US" w:bidi="ar-SA"/>
    </w:rPr>
  </w:style>
  <w:style w:type="paragraph" w:styleId="Textodeglobo">
    <w:name w:val="Balloon Text"/>
    <w:basedOn w:val="Normal"/>
    <w:link w:val="TextodegloboCar"/>
    <w:rsid w:val="00C5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5108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C5108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801C5"/>
    <w:pPr>
      <w:jc w:val="both"/>
    </w:pPr>
    <w:rPr>
      <w:rFonts w:ascii="Arial" w:hAnsi="Arial"/>
      <w:szCs w:val="24"/>
      <w:lang w:eastAsia="en-US"/>
    </w:rPr>
  </w:style>
  <w:style w:type="paragraph" w:customStyle="1" w:styleId="Puntos1Negrita">
    <w:name w:val="Puntos1_Negrita"/>
    <w:basedOn w:val="Normal"/>
    <w:rsid w:val="00BE423F"/>
    <w:pPr>
      <w:numPr>
        <w:numId w:val="20"/>
      </w:numPr>
      <w:suppressAutoHyphens/>
      <w:spacing w:before="40" w:line="240" w:lineRule="auto"/>
    </w:pPr>
    <w:rPr>
      <w:rFonts w:ascii="Verdana" w:hAnsi="Verdana" w:cs="Arial"/>
      <w:b/>
      <w:bCs/>
      <w:szCs w:val="20"/>
      <w:lang w:val="en-US" w:eastAsia="es-ES"/>
    </w:rPr>
  </w:style>
  <w:style w:type="paragraph" w:customStyle="1" w:styleId="Vieta1">
    <w:name w:val="Viñeta1"/>
    <w:basedOn w:val="Normal"/>
    <w:rsid w:val="00BE423F"/>
    <w:pPr>
      <w:numPr>
        <w:numId w:val="21"/>
      </w:numPr>
      <w:suppressAutoHyphens/>
      <w:spacing w:before="120" w:after="120" w:line="240" w:lineRule="auto"/>
    </w:pPr>
    <w:rPr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E423F"/>
    <w:rPr>
      <w:rFonts w:ascii="Arial" w:hAnsi="Arial"/>
      <w:szCs w:val="24"/>
      <w:lang w:eastAsia="en-US"/>
    </w:rPr>
  </w:style>
  <w:style w:type="paragraph" w:customStyle="1" w:styleId="FUJstandard">
    <w:name w:val="FUJ: standard"/>
    <w:basedOn w:val="Normal"/>
    <w:rsid w:val="00BE423F"/>
    <w:pPr>
      <w:suppressAutoHyphens/>
      <w:spacing w:line="240" w:lineRule="auto"/>
      <w:jc w:val="left"/>
    </w:pPr>
    <w:rPr>
      <w:snapToGrid w:val="0"/>
      <w:sz w:val="18"/>
      <w:szCs w:val="20"/>
      <w:lang w:val="en-US"/>
    </w:rPr>
  </w:style>
  <w:style w:type="character" w:customStyle="1" w:styleId="Copytext9pt">
    <w:name w:val="Copy text 9pt"/>
    <w:basedOn w:val="Fuentedeprrafopredeter"/>
    <w:rsid w:val="00E73349"/>
    <w:rPr>
      <w:rFonts w:ascii="Minion Pro" w:hAnsi="Minion Pro"/>
    </w:rPr>
  </w:style>
  <w:style w:type="paragraph" w:customStyle="1" w:styleId="Contenido">
    <w:name w:val="Contenido"/>
    <w:basedOn w:val="Normal"/>
    <w:rsid w:val="00FB4937"/>
    <w:pPr>
      <w:keepLines/>
      <w:spacing w:before="240" w:after="120" w:line="240" w:lineRule="auto"/>
      <w:ind w:firstLine="706"/>
    </w:pPr>
    <w:rPr>
      <w:rFonts w:ascii="Tahoma" w:hAnsi="Tahoma"/>
      <w:sz w:val="24"/>
      <w:lang w:val="es-ES_tradnl" w:eastAsia="es-ES"/>
    </w:rPr>
  </w:style>
  <w:style w:type="character" w:customStyle="1" w:styleId="Ttulo4Car1">
    <w:name w:val="Título 4 Car1"/>
    <w:aliases w:val="Titulo 4 Car,Título INDICE Car,h4 Car,l4 Car,I4 Car,Map Title Car,H4 Car,Ref Heading 1 Car,rh1 Car,Heading sql Car,Heading 14 Car,Heading 141 Car,Heading 142 Car,Titre 4 VGX Car,bl Car,bb Car,Título 4 Car Car,Título 4-documento Car,4 Car"/>
    <w:link w:val="Ttulo4"/>
    <w:rsid w:val="001F6317"/>
    <w:rPr>
      <w:rFonts w:ascii="Lato" w:hAnsi="Lato"/>
      <w:b/>
      <w:bCs/>
      <w:color w:val="EF7D2D"/>
      <w:szCs w:val="28"/>
      <w:lang w:eastAsia="en-US"/>
    </w:rPr>
  </w:style>
  <w:style w:type="paragraph" w:customStyle="1" w:styleId="Bullet2">
    <w:name w:val="Bullet 2"/>
    <w:basedOn w:val="Normal"/>
    <w:autoRedefine/>
    <w:uiPriority w:val="99"/>
    <w:rsid w:val="00E76133"/>
    <w:pPr>
      <w:numPr>
        <w:ilvl w:val="1"/>
        <w:numId w:val="22"/>
      </w:numPr>
      <w:tabs>
        <w:tab w:val="clear" w:pos="1800"/>
        <w:tab w:val="num" w:pos="900"/>
      </w:tabs>
      <w:spacing w:before="120" w:after="120" w:line="360" w:lineRule="auto"/>
      <w:ind w:left="900" w:hanging="450"/>
    </w:pPr>
    <w:rPr>
      <w:iCs/>
      <w:szCs w:val="22"/>
      <w:lang w:val="es-ES_tradnl"/>
    </w:rPr>
  </w:style>
  <w:style w:type="character" w:customStyle="1" w:styleId="TextoparaTitulo2Car">
    <w:name w:val="Texto para Titulo 2 Car"/>
    <w:basedOn w:val="Fuentedeprrafopredeter"/>
    <w:link w:val="TextoparaTitulo2"/>
    <w:uiPriority w:val="99"/>
    <w:locked/>
    <w:rsid w:val="00E76133"/>
    <w:rPr>
      <w:rFonts w:ascii="Verdana" w:hAnsi="Verdana"/>
      <w:color w:val="808080"/>
      <w:sz w:val="22"/>
    </w:rPr>
  </w:style>
  <w:style w:type="paragraph" w:customStyle="1" w:styleId="TextoparaTitulo2">
    <w:name w:val="Texto para Titulo 2"/>
    <w:basedOn w:val="Normal"/>
    <w:link w:val="TextoparaTitulo2Car"/>
    <w:uiPriority w:val="99"/>
    <w:rsid w:val="00E76133"/>
    <w:pPr>
      <w:spacing w:line="360" w:lineRule="auto"/>
      <w:ind w:left="198"/>
      <w:jc w:val="left"/>
    </w:pPr>
    <w:rPr>
      <w:rFonts w:ascii="Verdana" w:hAnsi="Verdana"/>
      <w:color w:val="808080"/>
      <w:sz w:val="22"/>
      <w:szCs w:val="20"/>
      <w:lang w:eastAsia="es-ES"/>
    </w:rPr>
  </w:style>
  <w:style w:type="character" w:customStyle="1" w:styleId="Vietas-Nivel1Car">
    <w:name w:val="Viñetas - Nivel 1 Car"/>
    <w:basedOn w:val="Fuentedeprrafopredeter"/>
    <w:link w:val="Vietas-Nivel1"/>
    <w:locked/>
    <w:rsid w:val="00E76133"/>
    <w:rPr>
      <w:rFonts w:ascii="Lato" w:hAnsi="Lato" w:cs="Arial"/>
      <w:b/>
      <w:szCs w:val="24"/>
      <w:lang w:val="ca-ES"/>
    </w:rPr>
  </w:style>
  <w:style w:type="paragraph" w:customStyle="1" w:styleId="Vietas-Nivel1">
    <w:name w:val="Viñetas - Nivel 1"/>
    <w:basedOn w:val="Normal"/>
    <w:link w:val="Vietas-Nivel1Car"/>
    <w:autoRedefine/>
    <w:rsid w:val="00E76133"/>
    <w:pPr>
      <w:numPr>
        <w:numId w:val="23"/>
      </w:numPr>
      <w:spacing w:before="480" w:after="240" w:line="240" w:lineRule="auto"/>
    </w:pPr>
    <w:rPr>
      <w:rFonts w:cs="Arial"/>
      <w:b/>
      <w:lang w:val="ca-ES" w:eastAsia="es-ES"/>
    </w:rPr>
  </w:style>
  <w:style w:type="paragraph" w:customStyle="1" w:styleId="Enumerar1">
    <w:name w:val="Enumerar 1"/>
    <w:basedOn w:val="Normal"/>
    <w:rsid w:val="00E76133"/>
    <w:pPr>
      <w:numPr>
        <w:numId w:val="24"/>
      </w:numPr>
      <w:spacing w:before="120" w:after="120" w:line="360" w:lineRule="auto"/>
      <w:jc w:val="left"/>
    </w:pPr>
    <w:rPr>
      <w:rFonts w:ascii="Verdana" w:hAnsi="Verdana"/>
      <w:color w:val="808080"/>
      <w:szCs w:val="20"/>
      <w:lang w:val="es-ES_tradnl" w:eastAsia="es-ES"/>
    </w:rPr>
  </w:style>
  <w:style w:type="paragraph" w:customStyle="1" w:styleId="GrandeN">
    <w:name w:val="GrandeN"/>
    <w:basedOn w:val="Normal"/>
    <w:rsid w:val="00B537F6"/>
    <w:pPr>
      <w:spacing w:after="600" w:line="312" w:lineRule="auto"/>
      <w:jc w:val="center"/>
    </w:pPr>
    <w:rPr>
      <w:rFonts w:ascii="Trebuchet MS" w:hAnsi="Trebuchet MS"/>
      <w:b/>
      <w:bCs/>
      <w:sz w:val="5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syses1">
    <w:name w:val="arsyses1"/>
    <w:rsid w:val="00B537F6"/>
    <w:rPr>
      <w:rFonts w:ascii="Arial" w:hAnsi="Arial" w:hint="default"/>
      <w:b/>
      <w:bCs/>
      <w:strike w:val="0"/>
      <w:dstrike w:val="0"/>
      <w:color w:val="0072C6"/>
      <w:sz w:val="22"/>
      <w:szCs w:val="18"/>
      <w:u w:val="none"/>
      <w:effect w:val="none"/>
    </w:rPr>
  </w:style>
  <w:style w:type="paragraph" w:customStyle="1" w:styleId="Figuras">
    <w:name w:val="Figuras"/>
    <w:rsid w:val="00B537F6"/>
    <w:pPr>
      <w:widowControl w:val="0"/>
      <w:spacing w:before="60"/>
      <w:jc w:val="center"/>
    </w:pPr>
    <w:rPr>
      <w:rFonts w:ascii="Arial" w:hAnsi="Arial" w:cs="Arial"/>
      <w:i/>
      <w:noProof/>
      <w:sz w:val="18"/>
    </w:rPr>
  </w:style>
  <w:style w:type="paragraph" w:customStyle="1" w:styleId="Imagenes">
    <w:name w:val="Imagenes"/>
    <w:basedOn w:val="Normal"/>
    <w:rsid w:val="00B537F6"/>
    <w:pPr>
      <w:widowControl w:val="0"/>
      <w:spacing w:line="312" w:lineRule="auto"/>
      <w:jc w:val="center"/>
    </w:pPr>
    <w:rPr>
      <w:rFonts w:ascii="Verdana" w:hAnsi="Verdana"/>
      <w:i/>
      <w:noProof/>
      <w:sz w:val="22"/>
      <w:szCs w:val="20"/>
      <w:lang w:val="en-GB"/>
    </w:rPr>
  </w:style>
  <w:style w:type="paragraph" w:styleId="Mapadeldocumento">
    <w:name w:val="Document Map"/>
    <w:basedOn w:val="Normal"/>
    <w:link w:val="MapadeldocumentoCar"/>
    <w:semiHidden/>
    <w:rsid w:val="00B537F6"/>
    <w:pPr>
      <w:shd w:val="clear" w:color="auto" w:fill="000080"/>
      <w:spacing w:after="120" w:line="312" w:lineRule="auto"/>
    </w:pPr>
    <w:rPr>
      <w:rFonts w:ascii="Tahoma" w:hAnsi="Tahoma" w:cs="Tahoma"/>
      <w:sz w:val="22"/>
      <w:lang w:val="en-GB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537F6"/>
    <w:rPr>
      <w:rFonts w:ascii="Tahoma" w:hAnsi="Tahoma" w:cs="Tahoma"/>
      <w:sz w:val="22"/>
      <w:szCs w:val="24"/>
      <w:shd w:val="clear" w:color="auto" w:fill="000080"/>
      <w:lang w:val="en-GB" w:eastAsia="en-US"/>
    </w:rPr>
  </w:style>
  <w:style w:type="paragraph" w:customStyle="1" w:styleId="Portada">
    <w:name w:val="Portada"/>
    <w:basedOn w:val="Normal"/>
    <w:link w:val="PortadaCar"/>
    <w:rsid w:val="00B537F6"/>
    <w:pPr>
      <w:spacing w:after="120" w:line="360" w:lineRule="auto"/>
      <w:jc w:val="right"/>
    </w:pPr>
    <w:rPr>
      <w:rFonts w:ascii="Trebuchet MS" w:hAnsi="Trebuchet MS"/>
      <w:b/>
      <w:color w:val="FFFFFF"/>
      <w:sz w:val="22"/>
      <w:lang w:val="en-GB"/>
    </w:rPr>
  </w:style>
  <w:style w:type="paragraph" w:customStyle="1" w:styleId="Estilo11ptNegritaGris80CentradoAntes2ptoDespus">
    <w:name w:val="Estilo 11 pt Negrita Gris 80% Centrado Antes:  2 pto Después:  ..."/>
    <w:basedOn w:val="Normal"/>
    <w:rsid w:val="00B537F6"/>
    <w:pPr>
      <w:spacing w:before="40" w:after="40" w:line="240" w:lineRule="auto"/>
      <w:jc w:val="center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character" w:customStyle="1" w:styleId="tarifasmenu2">
    <w:name w:val="tarifasmenu2"/>
    <w:rsid w:val="00B537F6"/>
    <w:rPr>
      <w:rFonts w:ascii="Verdana" w:hAnsi="Verdana" w:hint="default"/>
      <w:b/>
      <w:bCs/>
      <w:strike w:val="0"/>
      <w:dstrike w:val="0"/>
      <w:color w:val="0069B3"/>
      <w:spacing w:val="225"/>
      <w:sz w:val="15"/>
      <w:szCs w:val="15"/>
      <w:u w:val="none"/>
      <w:effect w:val="none"/>
    </w:rPr>
  </w:style>
  <w:style w:type="paragraph" w:customStyle="1" w:styleId="txt">
    <w:name w:val="txt"/>
    <w:basedOn w:val="Normal"/>
    <w:rsid w:val="00B537F6"/>
    <w:pPr>
      <w:spacing w:before="100" w:beforeAutospacing="1" w:after="100" w:afterAutospacing="1" w:line="312" w:lineRule="auto"/>
    </w:pPr>
    <w:rPr>
      <w:rFonts w:ascii="Verdana" w:eastAsia="Arial Unicode MS" w:hAnsi="Verdana" w:cs="Arial Unicode MS"/>
      <w:color w:val="000000"/>
      <w:sz w:val="18"/>
      <w:szCs w:val="18"/>
      <w:lang w:eastAsia="es-ES"/>
    </w:rPr>
  </w:style>
  <w:style w:type="character" w:styleId="Refdecomentario">
    <w:name w:val="annotation reference"/>
    <w:uiPriority w:val="99"/>
    <w:semiHidden/>
    <w:rsid w:val="00B537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537F6"/>
    <w:pPr>
      <w:spacing w:after="120" w:line="312" w:lineRule="auto"/>
    </w:pPr>
    <w:rPr>
      <w:rFonts w:ascii="Trebuchet MS" w:hAnsi="Trebuchet MS"/>
      <w:sz w:val="22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37F6"/>
    <w:rPr>
      <w:rFonts w:ascii="Trebuchet MS" w:hAnsi="Trebuchet MS"/>
      <w:sz w:val="22"/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B537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537F6"/>
    <w:rPr>
      <w:rFonts w:ascii="Trebuchet MS" w:hAnsi="Trebuchet MS"/>
      <w:b/>
      <w:bCs/>
      <w:sz w:val="22"/>
      <w:lang w:val="en-GB" w:eastAsia="en-US"/>
    </w:rPr>
  </w:style>
  <w:style w:type="paragraph" w:customStyle="1" w:styleId="tituloportada">
    <w:name w:val="titulo portada"/>
    <w:basedOn w:val="Portada"/>
    <w:link w:val="tituloportadaCar"/>
    <w:rsid w:val="00B537F6"/>
  </w:style>
  <w:style w:type="character" w:customStyle="1" w:styleId="PortadaCar">
    <w:name w:val="Portada Car"/>
    <w:link w:val="Portada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character" w:customStyle="1" w:styleId="tituloportadaCar">
    <w:name w:val="titulo portada Car"/>
    <w:link w:val="tituloportada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paragraph" w:customStyle="1" w:styleId="tituloportadagrande">
    <w:name w:val="titulo portada grande"/>
    <w:basedOn w:val="Portada"/>
    <w:link w:val="tituloportadagrandeCar"/>
    <w:rsid w:val="00B537F6"/>
  </w:style>
  <w:style w:type="character" w:customStyle="1" w:styleId="tituloportadagrandeCar">
    <w:name w:val="titulo portada grande Car"/>
    <w:link w:val="tituloportadagrande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paragraph" w:customStyle="1" w:styleId="nombreportada">
    <w:name w:val="nombre portada"/>
    <w:basedOn w:val="Portada"/>
    <w:rsid w:val="00B537F6"/>
  </w:style>
  <w:style w:type="paragraph" w:customStyle="1" w:styleId="cargoportada">
    <w:name w:val="cargo portada"/>
    <w:basedOn w:val="Portada"/>
    <w:rsid w:val="00B537F6"/>
  </w:style>
  <w:style w:type="paragraph" w:customStyle="1" w:styleId="cargo">
    <w:name w:val="cargo"/>
    <w:basedOn w:val="Portada"/>
    <w:rsid w:val="00B537F6"/>
  </w:style>
  <w:style w:type="paragraph" w:customStyle="1" w:styleId="emailtelfono">
    <w:name w:val="email / teléfono"/>
    <w:basedOn w:val="Normal"/>
    <w:rsid w:val="00B537F6"/>
    <w:pPr>
      <w:spacing w:after="240" w:line="312" w:lineRule="auto"/>
      <w:jc w:val="center"/>
    </w:pPr>
    <w:rPr>
      <w:rFonts w:ascii="Trebuchet MS" w:hAnsi="Trebuchet MS"/>
      <w:i/>
      <w:iCs/>
      <w:color w:val="808080"/>
      <w:sz w:val="22"/>
      <w:szCs w:val="20"/>
      <w:lang w:val="en-GB"/>
    </w:rPr>
  </w:style>
  <w:style w:type="character" w:customStyle="1" w:styleId="fechaportada">
    <w:name w:val="fecha portada"/>
    <w:rsid w:val="00B537F6"/>
    <w:rPr>
      <w:i/>
      <w:iCs/>
      <w:color w:val="4D4D4D"/>
    </w:rPr>
  </w:style>
  <w:style w:type="character" w:customStyle="1" w:styleId="versinportada">
    <w:name w:val="versión portada"/>
    <w:rsid w:val="00B537F6"/>
    <w:rPr>
      <w:b/>
      <w:bCs/>
      <w:i/>
      <w:iCs/>
      <w:color w:val="4D4D4D"/>
    </w:rPr>
  </w:style>
  <w:style w:type="table" w:customStyle="1" w:styleId="SolucionesAvanzadas">
    <w:name w:val="Soluciones Avanzadas"/>
    <w:basedOn w:val="Tablamoderna"/>
    <w:rsid w:val="00B537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ulo5">
    <w:name w:val="Titulo 5"/>
    <w:basedOn w:val="Ttulo3"/>
    <w:link w:val="Titulo5Car"/>
    <w:rsid w:val="00B537F6"/>
    <w:pPr>
      <w:keepNext/>
      <w:suppressAutoHyphens/>
      <w:spacing w:before="240" w:after="60" w:line="240" w:lineRule="auto"/>
      <w:ind w:left="794" w:hanging="794"/>
      <w:jc w:val="left"/>
    </w:pPr>
  </w:style>
  <w:style w:type="character" w:customStyle="1" w:styleId="Ttulo3Car">
    <w:name w:val="Título 3 Car"/>
    <w:aliases w:val="Titulo 3 Car,Portadilla 3 Car,Bold 12 Car,L3 Car,h3 Car,Paragrf 3 Car,Section Car,H3 Car,Controls Car,y Car,3 Car,summit Car,l3 Car,CT Car,noname Car,Level 3 Topic Heading Car,Map Car,Capitol Car,Nota Car,nivel 2 Car,Titre 3 Car,l3.3 Car"/>
    <w:link w:val="Ttulo3"/>
    <w:rsid w:val="001F6317"/>
    <w:rPr>
      <w:rFonts w:ascii="Lato" w:hAnsi="Lato" w:cs="Arial"/>
      <w:b/>
      <w:bCs/>
      <w:smallCaps/>
      <w:color w:val="EF7D2D"/>
      <w:sz w:val="22"/>
      <w:szCs w:val="26"/>
      <w:lang w:eastAsia="en-US"/>
    </w:rPr>
  </w:style>
  <w:style w:type="character" w:customStyle="1" w:styleId="Titulo5Car">
    <w:name w:val="Titulo 5 Car"/>
    <w:basedOn w:val="Ttulo3Car"/>
    <w:link w:val="Titulo5"/>
    <w:rsid w:val="00B537F6"/>
    <w:rPr>
      <w:rFonts w:ascii="Lato" w:hAnsi="Lato" w:cs="Arial"/>
      <w:b/>
      <w:bCs/>
      <w:smallCaps/>
      <w:color w:val="EF7D2D"/>
      <w:sz w:val="22"/>
      <w:szCs w:val="26"/>
      <w:lang w:eastAsia="en-US"/>
    </w:rPr>
  </w:style>
  <w:style w:type="paragraph" w:customStyle="1" w:styleId="columnaizquierdaTABLA">
    <w:name w:val="columna izquierda TABLA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sz w:val="22"/>
      <w:szCs w:val="20"/>
      <w:lang w:val="en-GB"/>
    </w:rPr>
  </w:style>
  <w:style w:type="paragraph" w:customStyle="1" w:styleId="ContenidoTABLA">
    <w:name w:val="Contenido TABLA"/>
    <w:basedOn w:val="Normal"/>
    <w:rsid w:val="00B537F6"/>
    <w:pPr>
      <w:spacing w:before="40" w:after="40" w:line="240" w:lineRule="auto"/>
    </w:pPr>
    <w:rPr>
      <w:rFonts w:ascii="Trebuchet MS" w:hAnsi="Trebuchet MS"/>
      <w:sz w:val="22"/>
      <w:szCs w:val="20"/>
      <w:lang w:val="en-GB"/>
    </w:rPr>
  </w:style>
  <w:style w:type="paragraph" w:customStyle="1" w:styleId="NOTASTABLA">
    <w:name w:val="NOTAS TABLA"/>
    <w:basedOn w:val="Normal"/>
    <w:rsid w:val="00B537F6"/>
    <w:pPr>
      <w:spacing w:before="60" w:after="120" w:line="240" w:lineRule="auto"/>
    </w:pPr>
    <w:rPr>
      <w:rFonts w:ascii="Trebuchet MS" w:hAnsi="Trebuchet MS"/>
      <w:i/>
      <w:iCs/>
      <w:color w:val="808080"/>
      <w:sz w:val="18"/>
      <w:szCs w:val="20"/>
      <w:lang w:val="en-GB"/>
    </w:rPr>
  </w:style>
  <w:style w:type="paragraph" w:customStyle="1" w:styleId="tituloTABLA2">
    <w:name w:val="titulo TABLA 2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0A2976"/>
      <w:sz w:val="24"/>
      <w:szCs w:val="20"/>
      <w:lang w:val="en-GB"/>
    </w:rPr>
  </w:style>
  <w:style w:type="paragraph" w:customStyle="1" w:styleId="SUBTITULOTABLA2">
    <w:name w:val="SUBTITULO TABLA 2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0A2976"/>
      <w:sz w:val="22"/>
      <w:szCs w:val="20"/>
      <w:lang w:val="en-GB"/>
    </w:rPr>
  </w:style>
  <w:style w:type="paragraph" w:customStyle="1" w:styleId="Contenidotablagris">
    <w:name w:val="Contenido tabla gris"/>
    <w:basedOn w:val="Normal"/>
    <w:rsid w:val="00B537F6"/>
    <w:pPr>
      <w:spacing w:before="40" w:after="40" w:line="240" w:lineRule="auto"/>
    </w:pPr>
    <w:rPr>
      <w:rFonts w:ascii="Trebuchet MS" w:hAnsi="Trebuchet MS"/>
      <w:color w:val="333333"/>
      <w:sz w:val="22"/>
      <w:szCs w:val="20"/>
      <w:lang w:val="en-GB"/>
    </w:rPr>
  </w:style>
  <w:style w:type="paragraph" w:customStyle="1" w:styleId="contenidoTABLA3">
    <w:name w:val="contenido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color w:val="333333"/>
      <w:sz w:val="22"/>
      <w:szCs w:val="20"/>
      <w:lang w:val="en-GB"/>
    </w:rPr>
  </w:style>
  <w:style w:type="paragraph" w:customStyle="1" w:styleId="importetabla3">
    <w:name w:val="importe tabla 3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paragraph" w:customStyle="1" w:styleId="importe2tabla3">
    <w:name w:val="importe 2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paragraph" w:customStyle="1" w:styleId="totaltabla3">
    <w:name w:val="total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b/>
      <w:bCs/>
      <w:color w:val="000000"/>
      <w:sz w:val="24"/>
      <w:szCs w:val="20"/>
      <w:lang w:val="en-GB"/>
    </w:rPr>
  </w:style>
  <w:style w:type="character" w:customStyle="1" w:styleId="descuento">
    <w:name w:val="descuento"/>
    <w:rsid w:val="00B537F6"/>
    <w:rPr>
      <w:b/>
      <w:bCs/>
      <w:color w:val="008000"/>
    </w:rPr>
  </w:style>
  <w:style w:type="paragraph" w:customStyle="1" w:styleId="lista1">
    <w:name w:val="lista 1"/>
    <w:basedOn w:val="Listaconvietas"/>
    <w:link w:val="lista1Car"/>
    <w:rsid w:val="00B537F6"/>
  </w:style>
  <w:style w:type="character" w:customStyle="1" w:styleId="ListaconvietasCar">
    <w:name w:val="Lista con viñetas Car"/>
    <w:link w:val="Listaconvietas"/>
    <w:rsid w:val="00B537F6"/>
    <w:rPr>
      <w:rFonts w:ascii="Lato" w:hAnsi="Lato"/>
      <w:szCs w:val="24"/>
      <w:lang w:eastAsia="en-US"/>
    </w:rPr>
  </w:style>
  <w:style w:type="character" w:customStyle="1" w:styleId="lista1Car">
    <w:name w:val="lista 1 Car"/>
    <w:link w:val="lista1"/>
    <w:rsid w:val="00B537F6"/>
    <w:rPr>
      <w:rFonts w:ascii="Lato" w:hAnsi="Lato"/>
      <w:szCs w:val="24"/>
      <w:lang w:eastAsia="en-US"/>
    </w:rPr>
  </w:style>
  <w:style w:type="paragraph" w:customStyle="1" w:styleId="Seccion3CarCarCarCarCarCarCarCarCarCar">
    <w:name w:val="Seccion 3 Car Car Car Car Car Car Car Car Car Car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paragraph" w:customStyle="1" w:styleId="Seccion3">
    <w:name w:val="Seccion 3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paragraph" w:customStyle="1" w:styleId="msolistparagraph0">
    <w:name w:val="msolistparagraph"/>
    <w:basedOn w:val="Normal"/>
    <w:rsid w:val="00B537F6"/>
    <w:pPr>
      <w:spacing w:line="240" w:lineRule="auto"/>
      <w:ind w:left="720"/>
      <w:jc w:val="left"/>
    </w:pPr>
    <w:rPr>
      <w:rFonts w:ascii="Times New Roman" w:hAnsi="Times New Roman"/>
      <w:sz w:val="24"/>
      <w:lang w:eastAsia="es-ES"/>
    </w:rPr>
  </w:style>
  <w:style w:type="paragraph" w:customStyle="1" w:styleId="CarCarCarCarCarCar">
    <w:name w:val="Car Car Car Car Car Car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B537F6"/>
    <w:rPr>
      <w:rFonts w:ascii="Arial" w:hAnsi="Arial"/>
      <w:sz w:val="14"/>
      <w:lang w:eastAsia="en-US"/>
    </w:rPr>
  </w:style>
  <w:style w:type="paragraph" w:styleId="Revisin">
    <w:name w:val="Revision"/>
    <w:hidden/>
    <w:uiPriority w:val="99"/>
    <w:semiHidden/>
    <w:rsid w:val="00B537F6"/>
    <w:rPr>
      <w:rFonts w:ascii="Arial" w:hAnsi="Arial"/>
      <w:szCs w:val="24"/>
      <w:lang w:val="en-GB" w:eastAsia="en-US"/>
    </w:rPr>
  </w:style>
  <w:style w:type="paragraph" w:customStyle="1" w:styleId="CharCharCarCarCar">
    <w:name w:val="Char Char Car Car Car"/>
    <w:basedOn w:val="Normal"/>
    <w:rsid w:val="00B537F6"/>
    <w:pPr>
      <w:widowControl w:val="0"/>
      <w:spacing w:line="240" w:lineRule="auto"/>
    </w:pPr>
    <w:rPr>
      <w:rFonts w:ascii="Tahoma" w:eastAsia="SimSun" w:hAnsi="Tahoma"/>
      <w:kern w:val="2"/>
      <w:sz w:val="24"/>
      <w:szCs w:val="20"/>
      <w:lang w:val="en-US" w:eastAsia="zh-CN"/>
    </w:rPr>
  </w:style>
  <w:style w:type="paragraph" w:styleId="ndice1">
    <w:name w:val="index 1"/>
    <w:basedOn w:val="Normal"/>
    <w:next w:val="Normal"/>
    <w:autoRedefine/>
    <w:rsid w:val="00B537F6"/>
    <w:pPr>
      <w:spacing w:line="240" w:lineRule="auto"/>
      <w:ind w:left="200" w:hanging="200"/>
    </w:pPr>
    <w:rPr>
      <w:rFonts w:ascii="Trebuchet MS" w:hAnsi="Trebuchet MS"/>
      <w:sz w:val="22"/>
      <w:lang w:val="en-GB"/>
    </w:rPr>
  </w:style>
  <w:style w:type="paragraph" w:customStyle="1" w:styleId="CharChar">
    <w:name w:val="Char Char"/>
    <w:basedOn w:val="Normal"/>
    <w:rsid w:val="00B537F6"/>
    <w:pPr>
      <w:widowControl w:val="0"/>
      <w:spacing w:line="240" w:lineRule="auto"/>
    </w:pPr>
    <w:rPr>
      <w:rFonts w:ascii="Tahoma" w:eastAsia="SimSun" w:hAnsi="Tahoma"/>
      <w:kern w:val="2"/>
      <w:sz w:val="24"/>
      <w:szCs w:val="20"/>
      <w:lang w:val="en-US" w:eastAsia="zh-CN"/>
    </w:rPr>
  </w:style>
  <w:style w:type="character" w:customStyle="1" w:styleId="asn">
    <w:name w:val="asn"/>
    <w:basedOn w:val="Fuentedeprrafopredeter"/>
    <w:rsid w:val="00B537F6"/>
  </w:style>
  <w:style w:type="paragraph" w:customStyle="1" w:styleId="nota">
    <w:name w:val="nota"/>
    <w:basedOn w:val="Normal"/>
    <w:rsid w:val="00B537F6"/>
    <w:pPr>
      <w:spacing w:before="100" w:beforeAutospacing="1" w:after="100" w:afterAutospacing="1" w:line="240" w:lineRule="auto"/>
      <w:jc w:val="left"/>
    </w:pPr>
    <w:rPr>
      <w:rFonts w:ascii="Trebuchet MS" w:hAnsi="Trebuchet MS"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537F6"/>
    <w:rPr>
      <w:rFonts w:ascii="Arial" w:hAnsi="Arial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rsid w:val="00B537F6"/>
    <w:rPr>
      <w:rFonts w:ascii="Arial" w:hAnsi="Arial" w:cs="Arial"/>
      <w:b/>
      <w:sz w:val="40"/>
      <w:szCs w:val="24"/>
      <w:lang w:eastAsia="en-US"/>
    </w:rPr>
  </w:style>
  <w:style w:type="character" w:customStyle="1" w:styleId="explanationtext">
    <w:name w:val="explanation_text"/>
    <w:basedOn w:val="Fuentedeprrafopredeter"/>
    <w:rsid w:val="00B537F6"/>
  </w:style>
  <w:style w:type="paragraph" w:customStyle="1" w:styleId="Contenidodelatabla">
    <w:name w:val="Contenido de la tabla"/>
    <w:basedOn w:val="Normal"/>
    <w:rsid w:val="00B537F6"/>
    <w:pPr>
      <w:suppressLineNumbers/>
      <w:suppressAutoHyphens/>
      <w:spacing w:line="240" w:lineRule="auto"/>
      <w:jc w:val="left"/>
    </w:pPr>
    <w:rPr>
      <w:sz w:val="22"/>
      <w:lang w:val="es-ES_tradnl" w:eastAsia="ar-SA"/>
    </w:rPr>
  </w:style>
  <w:style w:type="character" w:styleId="Textodelmarcadordeposicin">
    <w:name w:val="Placeholder Text"/>
    <w:basedOn w:val="Fuentedeprrafopredeter"/>
    <w:uiPriority w:val="99"/>
    <w:semiHidden/>
    <w:rsid w:val="00B537F6"/>
    <w:rPr>
      <w:color w:val="808080"/>
    </w:rPr>
  </w:style>
  <w:style w:type="table" w:styleId="Sombreadoclaro-nfasis5">
    <w:name w:val="Light Shading Accent 5"/>
    <w:basedOn w:val="Tablanormal"/>
    <w:uiPriority w:val="60"/>
    <w:rsid w:val="00B537F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web10">
    <w:name w:val="Table Web 1"/>
    <w:basedOn w:val="Tablanormal"/>
    <w:rsid w:val="00B537F6"/>
    <w:pPr>
      <w:spacing w:after="12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lanormal"/>
    <w:uiPriority w:val="60"/>
    <w:rsid w:val="00B537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web30">
    <w:name w:val="Table Web 3"/>
    <w:basedOn w:val="Tablanormal"/>
    <w:rsid w:val="00B537F6"/>
    <w:pPr>
      <w:spacing w:after="12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claro-nfasis2">
    <w:name w:val="Light Shading Accent 2"/>
    <w:basedOn w:val="Tablanormal"/>
    <w:uiPriority w:val="60"/>
    <w:rsid w:val="00B537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B537F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lanormal"/>
    <w:uiPriority w:val="61"/>
    <w:rsid w:val="00B537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B537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-nfasis5">
    <w:name w:val="Medium List 2 Accent 5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6">
    <w:name w:val="Colorful Grid Accent 6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B537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B537F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ombreadovistoso1">
    <w:name w:val="Sombreado vistoso1"/>
    <w:basedOn w:val="Tablanormal"/>
    <w:uiPriority w:val="71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uadrculavistosa1">
    <w:name w:val="Cuadrícula vistosa1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B537F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Cuadrculamedia11">
    <w:name w:val="Cuadrícula media 11"/>
    <w:basedOn w:val="Tablanormal"/>
    <w:uiPriority w:val="67"/>
    <w:rsid w:val="00B537F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edia1-nfasis11">
    <w:name w:val="Lista media 1 - Énfasis 11"/>
    <w:basedOn w:val="Tablanormal"/>
    <w:uiPriority w:val="65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Tabla-ASAC">
    <w:name w:val="Tabla-ASAC"/>
    <w:basedOn w:val="Tablanormal"/>
    <w:uiPriority w:val="99"/>
    <w:qFormat/>
    <w:rsid w:val="00B537F6"/>
    <w:rPr>
      <w:rFonts w:asciiTheme="minorHAnsi" w:eastAsiaTheme="minorEastAsia" w:hAnsiTheme="minorHAnsi" w:cstheme="minorBidi"/>
      <w:color w:val="000000" w:themeColor="text1"/>
      <w:szCs w:val="22"/>
    </w:rPr>
    <w:tblPr>
      <w:tblStyleRowBandSize w:val="3"/>
      <w:tblStyleColBandSize w:val="3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6"/>
      </w:rPr>
      <w:tblPr/>
      <w:tcPr>
        <w:tcBorders>
          <w:top w:val="single" w:sz="12" w:space="0" w:color="C4DB0D"/>
          <w:left w:val="nil"/>
          <w:bottom w:val="single" w:sz="12" w:space="0" w:color="C4DB0D"/>
          <w:right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color w:val="000000" w:themeColor="text1"/>
        <w:sz w:val="16"/>
      </w:rPr>
      <w:tblPr/>
      <w:tcPr>
        <w:tcBorders>
          <w:top w:val="single" w:sz="12" w:space="0" w:color="C4DB0D"/>
          <w:left w:val="nil"/>
          <w:bottom w:val="single" w:sz="12" w:space="0" w:color="C4DB0D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Normal3-ASAC">
    <w:name w:val="Normal3-ASAC"/>
    <w:basedOn w:val="Normal"/>
    <w:link w:val="Normal3-ASACCar"/>
    <w:qFormat/>
    <w:rsid w:val="00B537F6"/>
    <w:pPr>
      <w:spacing w:before="240" w:after="240" w:line="240" w:lineRule="exact"/>
      <w:ind w:left="426"/>
    </w:pPr>
    <w:rPr>
      <w:rFonts w:eastAsiaTheme="minorHAnsi" w:cstheme="minorBidi"/>
      <w:color w:val="333333"/>
      <w:sz w:val="22"/>
      <w:szCs w:val="20"/>
      <w:lang w:val="es-ES_tradnl" w:eastAsia="es-ES"/>
    </w:rPr>
  </w:style>
  <w:style w:type="character" w:customStyle="1" w:styleId="Normal3-ASACCar">
    <w:name w:val="Normal3-ASAC Car"/>
    <w:basedOn w:val="Fuentedeprrafopredeter"/>
    <w:link w:val="Normal3-ASAC"/>
    <w:rsid w:val="00B537F6"/>
    <w:rPr>
      <w:rFonts w:ascii="Arial" w:eastAsiaTheme="minorHAnsi" w:hAnsi="Arial" w:cstheme="minorBidi"/>
      <w:color w:val="333333"/>
      <w:sz w:val="22"/>
      <w:lang w:val="es-ES_tradnl"/>
    </w:rPr>
  </w:style>
  <w:style w:type="character" w:customStyle="1" w:styleId="hps">
    <w:name w:val="hps"/>
    <w:basedOn w:val="Fuentedeprrafopredeter"/>
    <w:rsid w:val="00B537F6"/>
  </w:style>
  <w:style w:type="character" w:customStyle="1" w:styleId="apple-converted-space">
    <w:name w:val="apple-converted-space"/>
    <w:basedOn w:val="Fuentedeprrafopredeter"/>
    <w:rsid w:val="00B537F6"/>
  </w:style>
  <w:style w:type="character" w:customStyle="1" w:styleId="ParrafoCar">
    <w:name w:val="Parrafo Car"/>
    <w:basedOn w:val="Fuentedeprrafopredeter"/>
    <w:link w:val="Parrafo"/>
    <w:rsid w:val="0006405A"/>
    <w:rPr>
      <w:rFonts w:ascii="Verdana" w:hAnsi="Verdana" w:cs="Arial"/>
      <w:bCs/>
      <w:sz w:val="16"/>
      <w:szCs w:val="16"/>
      <w:lang w:val="es-ES_tradnl"/>
    </w:rPr>
  </w:style>
  <w:style w:type="paragraph" w:customStyle="1" w:styleId="Parrafo">
    <w:name w:val="Parrafo"/>
    <w:link w:val="ParrafoCar"/>
    <w:qFormat/>
    <w:rsid w:val="0006405A"/>
    <w:pPr>
      <w:spacing w:before="120" w:after="120" w:line="240" w:lineRule="exact"/>
      <w:ind w:left="851"/>
      <w:jc w:val="both"/>
    </w:pPr>
    <w:rPr>
      <w:rFonts w:ascii="Verdana" w:hAnsi="Verdana" w:cs="Arial"/>
      <w:bCs/>
      <w:sz w:val="16"/>
      <w:szCs w:val="16"/>
      <w:lang w:val="es-ES_tradnl"/>
    </w:rPr>
  </w:style>
  <w:style w:type="character" w:customStyle="1" w:styleId="EncabezadoCar">
    <w:name w:val="Encabezado Car"/>
    <w:link w:val="Encabezado"/>
    <w:rsid w:val="0006405A"/>
    <w:rPr>
      <w:rFonts w:ascii="Arial" w:hAnsi="Arial"/>
      <w:szCs w:val="24"/>
      <w:lang w:eastAsia="en-US"/>
    </w:rPr>
  </w:style>
  <w:style w:type="character" w:customStyle="1" w:styleId="th-tx">
    <w:name w:val="th-tx"/>
    <w:basedOn w:val="Fuentedeprrafopredeter"/>
    <w:rsid w:val="007C74BD"/>
  </w:style>
  <w:style w:type="character" w:customStyle="1" w:styleId="Empresas">
    <w:name w:val="Empresas"/>
    <w:basedOn w:val="Fuentedeprrafopredeter"/>
    <w:rsid w:val="007E2507"/>
    <w:rPr>
      <w:b/>
      <w:color w:val="0000FF"/>
    </w:rPr>
  </w:style>
  <w:style w:type="character" w:customStyle="1" w:styleId="Normal-BulletCar">
    <w:name w:val="Normal - Bullet Car"/>
    <w:basedOn w:val="Fuentedeprrafopredeter"/>
    <w:link w:val="Normal-Bullet"/>
    <w:rsid w:val="00992F8D"/>
    <w:rPr>
      <w:rFonts w:ascii="Lato" w:hAnsi="Lato"/>
      <w:szCs w:val="24"/>
      <w:lang w:eastAsia="en-US"/>
    </w:rPr>
  </w:style>
  <w:style w:type="paragraph" w:customStyle="1" w:styleId="SectionTitle">
    <w:name w:val="Section Title"/>
    <w:next w:val="Text"/>
    <w:rsid w:val="005247E7"/>
    <w:pPr>
      <w:keepNext/>
      <w:pageBreakBefore/>
      <w:widowControl w:val="0"/>
      <w:numPr>
        <w:numId w:val="28"/>
      </w:numPr>
      <w:spacing w:before="280"/>
    </w:pPr>
    <w:rPr>
      <w:rFonts w:ascii="Arial" w:eastAsia="SimSun" w:hAnsi="Arial" w:cs="Arial"/>
      <w:b/>
      <w:bCs/>
      <w:color w:val="333333"/>
      <w:kern w:val="32"/>
      <w:sz w:val="32"/>
      <w:szCs w:val="30"/>
      <w:lang w:val="en-US" w:eastAsia="en-US"/>
    </w:rPr>
  </w:style>
  <w:style w:type="paragraph" w:customStyle="1" w:styleId="Text">
    <w:name w:val="Text"/>
    <w:rsid w:val="005247E7"/>
    <w:pPr>
      <w:widowControl w:val="0"/>
      <w:spacing w:before="200"/>
    </w:pPr>
    <w:rPr>
      <w:rFonts w:ascii="Arial" w:eastAsia="SimSun" w:hAnsi="Arial"/>
      <w:szCs w:val="19"/>
      <w:lang w:val="en-US" w:eastAsia="en-US"/>
    </w:rPr>
  </w:style>
  <w:style w:type="paragraph" w:customStyle="1" w:styleId="HeadingTwo">
    <w:name w:val="Heading Two"/>
    <w:next w:val="Text"/>
    <w:rsid w:val="005247E7"/>
    <w:pPr>
      <w:keepNext/>
      <w:widowControl w:val="0"/>
      <w:numPr>
        <w:ilvl w:val="2"/>
        <w:numId w:val="28"/>
      </w:numPr>
      <w:spacing w:before="240"/>
    </w:pPr>
    <w:rPr>
      <w:rFonts w:ascii="Arial Bold" w:eastAsia="SimSun" w:hAnsi="Arial Bold"/>
      <w:b/>
      <w:color w:val="333333"/>
      <w:sz w:val="24"/>
      <w:szCs w:val="24"/>
      <w:lang w:val="en-US" w:eastAsia="en-US"/>
    </w:rPr>
  </w:style>
  <w:style w:type="paragraph" w:customStyle="1" w:styleId="BulletOne">
    <w:name w:val="Bullet One"/>
    <w:rsid w:val="005247E7"/>
    <w:pPr>
      <w:widowControl w:val="0"/>
      <w:numPr>
        <w:numId w:val="26"/>
      </w:numPr>
      <w:snapToGrid w:val="0"/>
      <w:spacing w:before="160"/>
    </w:pPr>
    <w:rPr>
      <w:rFonts w:ascii="Arial" w:eastAsia="SimSun" w:hAnsi="Arial" w:cs="Arial"/>
      <w:lang w:val="en-US" w:eastAsia="ja-JP"/>
    </w:rPr>
  </w:style>
  <w:style w:type="paragraph" w:customStyle="1" w:styleId="BulletTwo">
    <w:name w:val="Bullet Two"/>
    <w:rsid w:val="005247E7"/>
    <w:pPr>
      <w:widowControl w:val="0"/>
      <w:numPr>
        <w:numId w:val="27"/>
      </w:numPr>
      <w:spacing w:before="160"/>
    </w:pPr>
    <w:rPr>
      <w:rFonts w:ascii="Arial" w:eastAsia="SimSun" w:hAnsi="Arial"/>
      <w:szCs w:val="19"/>
      <w:lang w:val="en-US" w:eastAsia="en-US"/>
    </w:rPr>
  </w:style>
  <w:style w:type="paragraph" w:customStyle="1" w:styleId="HeadingOne">
    <w:name w:val="Heading One"/>
    <w:next w:val="Text"/>
    <w:rsid w:val="005247E7"/>
    <w:pPr>
      <w:keepNext/>
      <w:widowControl w:val="0"/>
      <w:numPr>
        <w:ilvl w:val="1"/>
        <w:numId w:val="28"/>
      </w:numPr>
      <w:spacing w:before="240"/>
    </w:pPr>
    <w:rPr>
      <w:rFonts w:ascii="Arial Bold" w:eastAsia="SimSun" w:hAnsi="Arial Bold"/>
      <w:color w:val="000080"/>
      <w:sz w:val="28"/>
      <w:szCs w:val="28"/>
      <w:lang w:val="en-US" w:eastAsia="en-US"/>
    </w:rPr>
  </w:style>
  <w:style w:type="paragraph" w:customStyle="1" w:styleId="HeadingFour">
    <w:name w:val="Heading Four"/>
    <w:next w:val="Text"/>
    <w:rsid w:val="005247E7"/>
    <w:pPr>
      <w:keepNext/>
      <w:widowControl w:val="0"/>
      <w:numPr>
        <w:ilvl w:val="4"/>
        <w:numId w:val="28"/>
      </w:numPr>
      <w:tabs>
        <w:tab w:val="left" w:pos="0"/>
      </w:tabs>
      <w:spacing w:before="200"/>
    </w:pPr>
    <w:rPr>
      <w:rFonts w:ascii="Arial" w:eastAsia="SimSun" w:hAnsi="Arial"/>
      <w:szCs w:val="22"/>
      <w:u w:val="single"/>
      <w:lang w:val="en-US" w:eastAsia="en-US"/>
    </w:rPr>
  </w:style>
  <w:style w:type="paragraph" w:customStyle="1" w:styleId="ResponseBullet1">
    <w:name w:val="Response Bullet 1"/>
    <w:qFormat/>
    <w:rsid w:val="005247E7"/>
    <w:pPr>
      <w:widowControl w:val="0"/>
      <w:numPr>
        <w:numId w:val="25"/>
      </w:numPr>
      <w:spacing w:before="160"/>
    </w:pPr>
    <w:rPr>
      <w:rFonts w:ascii="Arial" w:eastAsia="SimSun" w:hAnsi="Arial"/>
      <w:color w:val="000080"/>
      <w:szCs w:val="19"/>
      <w:lang w:val="en-US" w:eastAsia="en-US"/>
    </w:rPr>
  </w:style>
  <w:style w:type="paragraph" w:customStyle="1" w:styleId="HeadingThree">
    <w:name w:val="Heading Three"/>
    <w:next w:val="Text"/>
    <w:rsid w:val="005247E7"/>
    <w:pPr>
      <w:keepNext/>
      <w:widowControl w:val="0"/>
      <w:numPr>
        <w:ilvl w:val="3"/>
        <w:numId w:val="28"/>
      </w:numPr>
      <w:spacing w:before="200"/>
    </w:pPr>
    <w:rPr>
      <w:rFonts w:ascii="Arial Bold" w:eastAsia="SimSun" w:hAnsi="Arial Bold"/>
      <w:b/>
      <w:i/>
      <w:sz w:val="22"/>
      <w:szCs w:val="22"/>
      <w:lang w:val="en-US" w:eastAsia="en-US"/>
    </w:rPr>
  </w:style>
  <w:style w:type="paragraph" w:customStyle="1" w:styleId="prj0">
    <w:name w:val="prj0"/>
    <w:basedOn w:val="Normal"/>
    <w:rsid w:val="000534B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cs="Arial"/>
      <w:sz w:val="16"/>
      <w:szCs w:val="16"/>
      <w:lang w:eastAsia="es-ES"/>
    </w:rPr>
  </w:style>
  <w:style w:type="character" w:styleId="nfasisintenso">
    <w:name w:val="Intense Emphasis"/>
    <w:basedOn w:val="Fuentedeprrafopredeter"/>
    <w:uiPriority w:val="21"/>
    <w:qFormat/>
    <w:rsid w:val="001F6317"/>
    <w:rPr>
      <w:i/>
      <w:iCs/>
      <w:color w:val="EF7D2D"/>
    </w:rPr>
  </w:style>
  <w:style w:type="character" w:styleId="Referenciaintensa">
    <w:name w:val="Intense Reference"/>
    <w:basedOn w:val="Fuentedeprrafopredeter"/>
    <w:uiPriority w:val="32"/>
    <w:qFormat/>
    <w:rsid w:val="001F6317"/>
    <w:rPr>
      <w:b/>
      <w:bCs/>
      <w:smallCaps/>
      <w:color w:val="EF7D2D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94C"/>
    <w:rPr>
      <w:rFonts w:ascii="Arial" w:hAnsi="Arial"/>
      <w:szCs w:val="24"/>
      <w:lang w:eastAsia="en-US"/>
    </w:rPr>
  </w:style>
  <w:style w:type="character" w:customStyle="1" w:styleId="TITULO2Car">
    <w:name w:val="TITULO 2 Car"/>
    <w:aliases w:val="5 Car"/>
    <w:basedOn w:val="Ttulo2Car"/>
    <w:rsid w:val="009939F9"/>
    <w:rPr>
      <w:rFonts w:asciiTheme="majorHAnsi" w:eastAsiaTheme="majorEastAsia" w:hAnsiTheme="majorHAnsi" w:cstheme="majorBidi"/>
      <w:b/>
      <w:bCs/>
      <w:iCs w:val="0"/>
      <w:caps/>
      <w:smallCaps w:val="0"/>
      <w:color w:val="C0504D" w:themeColor="accent2"/>
      <w:spacing w:val="20"/>
      <w:sz w:val="32"/>
      <w:szCs w:val="24"/>
      <w:lang w:eastAsia="en-US"/>
    </w:rPr>
  </w:style>
  <w:style w:type="paragraph" w:customStyle="1" w:styleId="Tabletext">
    <w:name w:val="Tabletext"/>
    <w:basedOn w:val="Normal"/>
    <w:rsid w:val="009939F9"/>
    <w:pPr>
      <w:keepLines/>
      <w:widowControl w:val="0"/>
      <w:spacing w:after="120"/>
      <w:jc w:val="left"/>
    </w:pPr>
    <w:rPr>
      <w:rFonts w:ascii="Arial" w:hAnsi="Arial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939F9"/>
    <w:pPr>
      <w:widowControl w:val="0"/>
      <w:spacing w:after="120"/>
      <w:ind w:left="720"/>
      <w:jc w:val="left"/>
    </w:pPr>
    <w:rPr>
      <w:rFonts w:ascii="Times New Roman" w:hAnsi="Times New Roman"/>
      <w:i/>
      <w:color w:val="0000FF"/>
      <w:szCs w:val="20"/>
      <w:lang w:val="en-US"/>
    </w:rPr>
  </w:style>
  <w:style w:type="table" w:styleId="Sombreadoclaro-nfasis6">
    <w:name w:val="Light Shading Accent 6"/>
    <w:basedOn w:val="Tablanormal"/>
    <w:uiPriority w:val="60"/>
    <w:rsid w:val="00897EF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6">
    <w:name w:val="Medium Shading 1 Accent 6"/>
    <w:basedOn w:val="Tablanormal"/>
    <w:uiPriority w:val="63"/>
    <w:rsid w:val="00897EF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897EF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897EF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1-nfasis6">
    <w:name w:val="Medium List 1 Accent 6"/>
    <w:basedOn w:val="Tablanormal"/>
    <w:uiPriority w:val="65"/>
    <w:rsid w:val="00897EF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97EF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94C"/>
    <w:pPr>
      <w:spacing w:line="240" w:lineRule="atLeast"/>
      <w:jc w:val="both"/>
    </w:pPr>
    <w:rPr>
      <w:rFonts w:ascii="Lato" w:hAnsi="Lato"/>
      <w:szCs w:val="24"/>
      <w:lang w:eastAsia="en-US"/>
    </w:rPr>
  </w:style>
  <w:style w:type="paragraph" w:styleId="Ttulo1">
    <w:name w:val="heading 1"/>
    <w:aliases w:val="Titulo 1,Portadilla,Heading 0,h1,H1,título 1,a,fjb1,l1,I1,Part,Título 1-documento,Título nuevo1,Título 10,co,Ofer-titulo1,toc 1,toc 11,toc 12,toc 13,toc 14,toc 15,toc 16,toc 17,toc 18,toc 19,toc 110,toc 111,toc 112,toc 113,toc 114,toc 115,Esti"/>
    <w:basedOn w:val="Normal"/>
    <w:next w:val="Normal"/>
    <w:link w:val="Ttulo1Car"/>
    <w:qFormat/>
    <w:rsid w:val="001F6317"/>
    <w:pPr>
      <w:keepNext/>
      <w:keepLines/>
      <w:pageBreakBefore/>
      <w:numPr>
        <w:numId w:val="16"/>
      </w:numPr>
      <w:spacing w:before="120" w:after="320" w:line="320" w:lineRule="atLeast"/>
      <w:outlineLvl w:val="0"/>
    </w:pPr>
    <w:rPr>
      <w:rFonts w:cs="Arial"/>
      <w:b/>
      <w:bCs/>
      <w:caps/>
      <w:color w:val="EF7D2D"/>
      <w:sz w:val="28"/>
      <w:szCs w:val="32"/>
    </w:rPr>
  </w:style>
  <w:style w:type="paragraph" w:styleId="Ttulo2">
    <w:name w:val="heading 2"/>
    <w:aliases w:val="Titulo 2,Portadilla 2,H2,Paragraaf,Bold 14,h2,L2,Paragrf 2,l2,I2,2,B Sub/Bold,B Sub/Bold1,h2 main heading,Chapter Title,PA Major Section,Subhead B,Level 2 Topic Heading,UNDERRUBRIK 1-2,list + change bar,título 2,heading 2,Heading 2 Hidden,h"/>
    <w:basedOn w:val="Normal"/>
    <w:next w:val="Normal"/>
    <w:link w:val="Ttulo2Car"/>
    <w:qFormat/>
    <w:rsid w:val="001F6317"/>
    <w:pPr>
      <w:keepNext/>
      <w:keepLines/>
      <w:numPr>
        <w:ilvl w:val="1"/>
        <w:numId w:val="16"/>
      </w:numPr>
      <w:spacing w:before="200" w:after="140" w:line="280" w:lineRule="atLeast"/>
      <w:outlineLvl w:val="1"/>
    </w:pPr>
    <w:rPr>
      <w:rFonts w:cs="Arial"/>
      <w:b/>
      <w:bCs/>
      <w:iCs/>
      <w:smallCaps/>
      <w:color w:val="EF7D2D"/>
      <w:sz w:val="24"/>
      <w:szCs w:val="28"/>
    </w:rPr>
  </w:style>
  <w:style w:type="paragraph" w:styleId="Ttulo3">
    <w:name w:val="heading 3"/>
    <w:aliases w:val="Titulo 3,Portadilla 3,Bold 12,L3,h3,Paragrf 3,Section,H3,Controls,y,3,summit,l3,CT,noname,Level 3 Topic Heading,Map,Capitol,Nota,nivel 2,Titre 3,H3-Heading 3,l3.3,Bold Head,bh,Titre 3 VGX,título 3,TítuloSubSubApartado,Case,H31,H32,sub-sub,M,1."/>
    <w:basedOn w:val="Normal"/>
    <w:next w:val="Normal"/>
    <w:link w:val="Ttulo3Car"/>
    <w:qFormat/>
    <w:rsid w:val="001F6317"/>
    <w:pPr>
      <w:numPr>
        <w:ilvl w:val="2"/>
        <w:numId w:val="16"/>
      </w:numPr>
      <w:spacing w:before="60" w:after="120" w:line="280" w:lineRule="atLeast"/>
      <w:outlineLvl w:val="2"/>
    </w:pPr>
    <w:rPr>
      <w:rFonts w:cs="Arial"/>
      <w:b/>
      <w:bCs/>
      <w:smallCaps/>
      <w:color w:val="EF7D2D"/>
      <w:sz w:val="22"/>
      <w:szCs w:val="26"/>
    </w:rPr>
  </w:style>
  <w:style w:type="paragraph" w:styleId="Ttulo4">
    <w:name w:val="heading 4"/>
    <w:aliases w:val="Titulo 4,Título INDICE,h4,l4,I4,Map Title,H4,Ref Heading 1,rh1,Heading sql,Heading 14,Heading 141,Heading 142,Titre 4 VGX,bl,bb,Título 4 Car,Título 4-documento,ITT t4,PA Micro Section,TE Heading 4,4,First Subheading,Ref Heading 11,rh11,H42,h41"/>
    <w:basedOn w:val="Normal"/>
    <w:next w:val="Normal"/>
    <w:link w:val="Ttulo4Car1"/>
    <w:qFormat/>
    <w:rsid w:val="001F6317"/>
    <w:pPr>
      <w:numPr>
        <w:ilvl w:val="3"/>
        <w:numId w:val="16"/>
      </w:numPr>
      <w:spacing w:after="120" w:line="280" w:lineRule="atLeast"/>
      <w:outlineLvl w:val="3"/>
    </w:pPr>
    <w:rPr>
      <w:b/>
      <w:bCs/>
      <w:color w:val="EF7D2D"/>
      <w:szCs w:val="28"/>
    </w:rPr>
  </w:style>
  <w:style w:type="paragraph" w:styleId="Ttulo5">
    <w:name w:val="heading 5"/>
    <w:aliases w:val="1,l5,I5,dash,ds,dd,H5,5,H5-Heading 5,h5,Heading5,heading5,H5-Heading 5&#10;,heading 5,h51,H51,51,H5-Heading 51,Heading51,l51,heading51,H5-Heading 5&#10;1,heading 51,h52,H52,52,H5-Heading 52,Heading52,l52,heading52,H5-Heading 5&#10;2,heading 52,h511,H511,s"/>
    <w:basedOn w:val="Normal"/>
    <w:next w:val="Normal"/>
    <w:qFormat/>
    <w:rsid w:val="00C83B84"/>
    <w:pPr>
      <w:numPr>
        <w:ilvl w:val="4"/>
        <w:numId w:val="16"/>
      </w:numPr>
      <w:outlineLvl w:val="4"/>
    </w:pPr>
    <w:rPr>
      <w:b/>
      <w:bCs/>
      <w:iCs/>
      <w:szCs w:val="26"/>
    </w:rPr>
  </w:style>
  <w:style w:type="paragraph" w:styleId="Ttulo6">
    <w:name w:val="heading 6"/>
    <w:aliases w:val="H6,6,h6,H61,61,h61,Requirement1,H62,62,h62,H611,611,h611,Requirement11,H63,63,h63,Requirement3,H64,64,h64,Requirement4,H65,65,h65,Requirement5,H621,621,h621,Requirement21,H631,631,h631,Requirement31,H641,641,h641,H66,H67,66,h66,612,L6,ITT t6,r"/>
    <w:basedOn w:val="Normal"/>
    <w:next w:val="Normal"/>
    <w:qFormat/>
    <w:rsid w:val="00C83B84"/>
    <w:pPr>
      <w:numPr>
        <w:ilvl w:val="5"/>
        <w:numId w:val="16"/>
      </w:numPr>
      <w:outlineLvl w:val="5"/>
    </w:pPr>
    <w:rPr>
      <w:b/>
      <w:bCs/>
      <w:szCs w:val="22"/>
    </w:rPr>
  </w:style>
  <w:style w:type="paragraph" w:styleId="Ttulo7">
    <w:name w:val="heading 7"/>
    <w:aliases w:val="cnc,Caption number (column-wide),7,ExhibitTitle,st,Objective,heading7,req3,71,ExhibitTitle1,st1,Objective1,heading71,req31,72,ExhibitTitle2,st2,Objective2,heading72,req32,711,ExhibitTitle11,st11,Objective11,heading711,req311,73,ExhibitTitle3"/>
    <w:basedOn w:val="Normal"/>
    <w:next w:val="Normal"/>
    <w:qFormat/>
    <w:rsid w:val="00C83B84"/>
    <w:pPr>
      <w:numPr>
        <w:ilvl w:val="6"/>
        <w:numId w:val="16"/>
      </w:numPr>
      <w:outlineLvl w:val="6"/>
    </w:pPr>
    <w:rPr>
      <w:b/>
    </w:rPr>
  </w:style>
  <w:style w:type="paragraph" w:styleId="Ttulo8">
    <w:name w:val="heading 8"/>
    <w:aliases w:val="8,FigureTitle,Condition,requirement,req2,req,81,FigureTitle1,Condition1,requirement1,req21,req4,82,FigureTitle2,Condition2,requirement2,req22,req5,811,FigureTitle11,Condition11,requirement11,req211,req41,83,FigureTitle3,Condition3,requirement3"/>
    <w:basedOn w:val="Normal"/>
    <w:next w:val="Normal"/>
    <w:qFormat/>
    <w:rsid w:val="00C83B84"/>
    <w:pPr>
      <w:numPr>
        <w:ilvl w:val="7"/>
        <w:numId w:val="16"/>
      </w:numPr>
      <w:outlineLvl w:val="7"/>
    </w:pPr>
    <w:rPr>
      <w:b/>
      <w:iCs/>
    </w:rPr>
  </w:style>
  <w:style w:type="paragraph" w:styleId="Ttulo9">
    <w:name w:val="heading 9"/>
    <w:aliases w:val="(appendix), (appendix),App1,App Heading,9,TableTitle,Cond'l Reqt.,rb,req bullet,req1,91,TableTitle1,Cond'l Reqt.1,rb1,req bullet1,req11,92,TableTitle2,Cond'l Reqt.2,rb2,req bullet2,req12,911,TableTitle11,Cond'l Reqt.11,rb11,req bullet11,req111"/>
    <w:basedOn w:val="Normal"/>
    <w:next w:val="Normal"/>
    <w:qFormat/>
    <w:rsid w:val="00C83B84"/>
    <w:pPr>
      <w:numPr>
        <w:ilvl w:val="8"/>
        <w:numId w:val="16"/>
      </w:numPr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semiHidden/>
    <w:rsid w:val="005802EE"/>
    <w:pPr>
      <w:numPr>
        <w:numId w:val="1"/>
      </w:numPr>
    </w:pPr>
  </w:style>
  <w:style w:type="numbering" w:styleId="1ai">
    <w:name w:val="Outline List 1"/>
    <w:basedOn w:val="Sinlista"/>
    <w:semiHidden/>
    <w:rsid w:val="005802EE"/>
    <w:pPr>
      <w:numPr>
        <w:numId w:val="2"/>
      </w:numPr>
    </w:pPr>
  </w:style>
  <w:style w:type="numbering" w:styleId="ArtculoSeccin">
    <w:name w:val="Outline List 3"/>
    <w:basedOn w:val="Sinlista"/>
    <w:semiHidden/>
    <w:rsid w:val="005802EE"/>
    <w:pPr>
      <w:numPr>
        <w:numId w:val="3"/>
      </w:numPr>
    </w:pPr>
  </w:style>
  <w:style w:type="paragraph" w:styleId="Textodebloque">
    <w:name w:val="Block Text"/>
    <w:basedOn w:val="Normal"/>
    <w:semiHidden/>
    <w:rsid w:val="005802EE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rsid w:val="005802EE"/>
    <w:pPr>
      <w:spacing w:after="120"/>
    </w:pPr>
  </w:style>
  <w:style w:type="paragraph" w:styleId="Textoindependiente2">
    <w:name w:val="Body Text 2"/>
    <w:basedOn w:val="Normal"/>
    <w:rsid w:val="005802EE"/>
    <w:pPr>
      <w:spacing w:after="120" w:line="480" w:lineRule="auto"/>
    </w:pPr>
  </w:style>
  <w:style w:type="paragraph" w:styleId="Textoindependiente3">
    <w:name w:val="Body Text 3"/>
    <w:basedOn w:val="Normal"/>
    <w:semiHidden/>
    <w:rsid w:val="005802EE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802EE"/>
    <w:pPr>
      <w:ind w:firstLine="210"/>
    </w:pPr>
  </w:style>
  <w:style w:type="paragraph" w:styleId="Sangradetextonormal">
    <w:name w:val="Body Text Indent"/>
    <w:basedOn w:val="Normal"/>
    <w:rsid w:val="005802EE"/>
    <w:pPr>
      <w:spacing w:after="120"/>
      <w:ind w:left="283"/>
    </w:pPr>
  </w:style>
  <w:style w:type="paragraph" w:styleId="Textoindependienteprimerasangra2">
    <w:name w:val="Body Text First Indent 2"/>
    <w:basedOn w:val="Sangradetextonormal"/>
    <w:semiHidden/>
    <w:rsid w:val="005802EE"/>
    <w:pPr>
      <w:ind w:firstLine="210"/>
    </w:pPr>
  </w:style>
  <w:style w:type="paragraph" w:styleId="Sangra2detindependiente">
    <w:name w:val="Body Text Indent 2"/>
    <w:basedOn w:val="Normal"/>
    <w:rsid w:val="005802EE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802EE"/>
    <w:pPr>
      <w:spacing w:after="120"/>
      <w:ind w:left="283"/>
    </w:pPr>
    <w:rPr>
      <w:sz w:val="16"/>
      <w:szCs w:val="16"/>
    </w:rPr>
  </w:style>
  <w:style w:type="paragraph" w:styleId="Epgrafe">
    <w:name w:val="caption"/>
    <w:basedOn w:val="Normal"/>
    <w:next w:val="Normal"/>
    <w:qFormat/>
    <w:rsid w:val="005802EE"/>
    <w:rPr>
      <w:b/>
      <w:bCs/>
      <w:sz w:val="16"/>
      <w:szCs w:val="20"/>
    </w:rPr>
  </w:style>
  <w:style w:type="paragraph" w:styleId="Cierre">
    <w:name w:val="Closing"/>
    <w:basedOn w:val="Normal"/>
    <w:semiHidden/>
    <w:rsid w:val="005802EE"/>
    <w:pPr>
      <w:ind w:left="4252"/>
    </w:pPr>
  </w:style>
  <w:style w:type="paragraph" w:styleId="Fecha">
    <w:name w:val="Date"/>
    <w:basedOn w:val="Normal"/>
    <w:next w:val="Normal"/>
    <w:semiHidden/>
    <w:rsid w:val="005802EE"/>
  </w:style>
  <w:style w:type="paragraph" w:styleId="Firmadecorreoelectrnico">
    <w:name w:val="E-mail Signature"/>
    <w:basedOn w:val="Normal"/>
    <w:semiHidden/>
    <w:rsid w:val="005802EE"/>
  </w:style>
  <w:style w:type="character" w:styleId="nfasis">
    <w:name w:val="Emphasis"/>
    <w:basedOn w:val="Fuentedeprrafopredeter"/>
    <w:uiPriority w:val="20"/>
    <w:qFormat/>
    <w:rsid w:val="005802EE"/>
    <w:rPr>
      <w:i/>
      <w:iCs/>
    </w:rPr>
  </w:style>
  <w:style w:type="character" w:styleId="Refdenotaalfinal">
    <w:name w:val="endnote reference"/>
    <w:basedOn w:val="Fuentedeprrafopredeter"/>
    <w:semiHidden/>
    <w:rsid w:val="001F4937"/>
    <w:rPr>
      <w:rFonts w:ascii="Arial" w:hAnsi="Arial"/>
      <w:sz w:val="14"/>
      <w:vertAlign w:val="superscript"/>
    </w:rPr>
  </w:style>
  <w:style w:type="paragraph" w:styleId="Textonotaalfinal">
    <w:name w:val="endnote text"/>
    <w:basedOn w:val="Normal"/>
    <w:semiHidden/>
    <w:rsid w:val="005802EE"/>
    <w:pPr>
      <w:spacing w:line="180" w:lineRule="atLeast"/>
    </w:pPr>
    <w:rPr>
      <w:sz w:val="14"/>
      <w:szCs w:val="20"/>
    </w:rPr>
  </w:style>
  <w:style w:type="paragraph" w:styleId="Direccinsobre">
    <w:name w:val="envelope address"/>
    <w:basedOn w:val="Normal"/>
    <w:semiHidden/>
    <w:rsid w:val="005802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Remitedesobre">
    <w:name w:val="envelope return"/>
    <w:basedOn w:val="Normal"/>
    <w:semiHidden/>
    <w:rsid w:val="005802EE"/>
    <w:rPr>
      <w:rFonts w:cs="Arial"/>
      <w:szCs w:val="20"/>
    </w:rPr>
  </w:style>
  <w:style w:type="character" w:styleId="Refdenotaalpie">
    <w:name w:val="footnote reference"/>
    <w:basedOn w:val="Fuentedeprrafopredeter"/>
    <w:rsid w:val="001F4937"/>
    <w:rPr>
      <w:rFonts w:ascii="Arial" w:hAnsi="Arial"/>
      <w:sz w:val="14"/>
      <w:vertAlign w:val="superscript"/>
    </w:rPr>
  </w:style>
  <w:style w:type="paragraph" w:styleId="Textonotapie">
    <w:name w:val="footnote text"/>
    <w:basedOn w:val="Normal"/>
    <w:link w:val="TextonotapieCar"/>
    <w:rsid w:val="005802EE"/>
    <w:pPr>
      <w:spacing w:line="180" w:lineRule="atLeast"/>
    </w:pPr>
    <w:rPr>
      <w:sz w:val="14"/>
      <w:szCs w:val="20"/>
    </w:rPr>
  </w:style>
  <w:style w:type="character" w:styleId="AcrnimoHTML">
    <w:name w:val="HTML Acronym"/>
    <w:basedOn w:val="Fuentedeprrafopredeter"/>
    <w:rsid w:val="005802EE"/>
  </w:style>
  <w:style w:type="paragraph" w:styleId="DireccinHTML">
    <w:name w:val="HTML Address"/>
    <w:basedOn w:val="Normal"/>
    <w:semiHidden/>
    <w:rsid w:val="005802EE"/>
    <w:rPr>
      <w:i/>
      <w:iCs/>
    </w:rPr>
  </w:style>
  <w:style w:type="character" w:styleId="CitaHTML">
    <w:name w:val="HTML Cite"/>
    <w:basedOn w:val="Fuentedeprrafopredeter"/>
    <w:semiHidden/>
    <w:rsid w:val="005802EE"/>
    <w:rPr>
      <w:i/>
      <w:iCs/>
    </w:rPr>
  </w:style>
  <w:style w:type="character" w:styleId="CdigoHTML">
    <w:name w:val="HTML Code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semiHidden/>
    <w:rsid w:val="005802EE"/>
    <w:rPr>
      <w:i/>
      <w:iCs/>
    </w:rPr>
  </w:style>
  <w:style w:type="character" w:styleId="TecladoHTML">
    <w:name w:val="HTML Keyboard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semiHidden/>
    <w:rsid w:val="005802EE"/>
    <w:rPr>
      <w:rFonts w:ascii="Courier New" w:hAnsi="Courier New" w:cs="Courier New"/>
      <w:szCs w:val="20"/>
    </w:rPr>
  </w:style>
  <w:style w:type="character" w:styleId="EjemplodeHTML">
    <w:name w:val="HTML Sample"/>
    <w:basedOn w:val="Fuentedeprrafopredeter"/>
    <w:semiHidden/>
    <w:rsid w:val="005802EE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semiHidden/>
    <w:rsid w:val="005802EE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semiHidden/>
    <w:rsid w:val="005802EE"/>
    <w:rPr>
      <w:i/>
      <w:iCs/>
    </w:rPr>
  </w:style>
  <w:style w:type="character" w:styleId="Nmerodelnea">
    <w:name w:val="line number"/>
    <w:basedOn w:val="Fuentedeprrafopredeter"/>
    <w:semiHidden/>
    <w:rsid w:val="005802EE"/>
  </w:style>
  <w:style w:type="paragraph" w:styleId="Lista">
    <w:name w:val="List"/>
    <w:basedOn w:val="Normal"/>
    <w:semiHidden/>
    <w:rsid w:val="005802EE"/>
    <w:pPr>
      <w:ind w:left="283" w:hanging="283"/>
    </w:pPr>
  </w:style>
  <w:style w:type="paragraph" w:styleId="Lista2">
    <w:name w:val="List 2"/>
    <w:basedOn w:val="Normal"/>
    <w:semiHidden/>
    <w:rsid w:val="005802EE"/>
    <w:pPr>
      <w:ind w:left="566" w:hanging="283"/>
    </w:pPr>
  </w:style>
  <w:style w:type="paragraph" w:styleId="Lista3">
    <w:name w:val="List 3"/>
    <w:basedOn w:val="Normal"/>
    <w:semiHidden/>
    <w:rsid w:val="005802EE"/>
    <w:pPr>
      <w:ind w:left="849" w:hanging="283"/>
    </w:pPr>
  </w:style>
  <w:style w:type="paragraph" w:styleId="Lista4">
    <w:name w:val="List 4"/>
    <w:basedOn w:val="Normal"/>
    <w:semiHidden/>
    <w:rsid w:val="005802EE"/>
    <w:pPr>
      <w:ind w:left="1132" w:hanging="283"/>
    </w:pPr>
  </w:style>
  <w:style w:type="paragraph" w:styleId="Lista5">
    <w:name w:val="List 5"/>
    <w:basedOn w:val="Normal"/>
    <w:semiHidden/>
    <w:rsid w:val="005802EE"/>
    <w:pPr>
      <w:ind w:left="1415" w:hanging="283"/>
    </w:pPr>
  </w:style>
  <w:style w:type="paragraph" w:styleId="Listaconvietas">
    <w:name w:val="List Bullet"/>
    <w:basedOn w:val="Normal"/>
    <w:link w:val="ListaconvietasCar"/>
    <w:rsid w:val="005802EE"/>
    <w:pPr>
      <w:numPr>
        <w:numId w:val="4"/>
      </w:numPr>
    </w:pPr>
  </w:style>
  <w:style w:type="paragraph" w:styleId="Listaconvietas2">
    <w:name w:val="List Bullet 2"/>
    <w:basedOn w:val="Normal"/>
    <w:rsid w:val="005802EE"/>
    <w:pPr>
      <w:numPr>
        <w:numId w:val="5"/>
      </w:numPr>
    </w:pPr>
  </w:style>
  <w:style w:type="paragraph" w:styleId="Listaconvietas3">
    <w:name w:val="List Bullet 3"/>
    <w:basedOn w:val="Normal"/>
    <w:rsid w:val="005802EE"/>
    <w:pPr>
      <w:numPr>
        <w:numId w:val="6"/>
      </w:numPr>
    </w:pPr>
  </w:style>
  <w:style w:type="paragraph" w:styleId="Listaconvietas4">
    <w:name w:val="List Bullet 4"/>
    <w:basedOn w:val="Normal"/>
    <w:semiHidden/>
    <w:rsid w:val="005802EE"/>
    <w:pPr>
      <w:numPr>
        <w:numId w:val="7"/>
      </w:numPr>
    </w:pPr>
  </w:style>
  <w:style w:type="paragraph" w:styleId="Listaconvietas5">
    <w:name w:val="List Bullet 5"/>
    <w:basedOn w:val="Normal"/>
    <w:semiHidden/>
    <w:rsid w:val="005802EE"/>
    <w:pPr>
      <w:numPr>
        <w:numId w:val="8"/>
      </w:numPr>
    </w:pPr>
  </w:style>
  <w:style w:type="paragraph" w:styleId="Continuarlista">
    <w:name w:val="List Continue"/>
    <w:basedOn w:val="Normal"/>
    <w:semiHidden/>
    <w:rsid w:val="005802EE"/>
    <w:pPr>
      <w:spacing w:after="120"/>
      <w:ind w:left="283"/>
    </w:pPr>
  </w:style>
  <w:style w:type="paragraph" w:styleId="Continuarlista2">
    <w:name w:val="List Continue 2"/>
    <w:basedOn w:val="Normal"/>
    <w:semiHidden/>
    <w:rsid w:val="005802EE"/>
    <w:pPr>
      <w:spacing w:after="120"/>
      <w:ind w:left="566"/>
    </w:pPr>
  </w:style>
  <w:style w:type="paragraph" w:styleId="Continuarlista3">
    <w:name w:val="List Continue 3"/>
    <w:basedOn w:val="Normal"/>
    <w:semiHidden/>
    <w:rsid w:val="005802EE"/>
    <w:pPr>
      <w:spacing w:after="120"/>
      <w:ind w:left="849"/>
    </w:pPr>
  </w:style>
  <w:style w:type="paragraph" w:styleId="Continuarlista4">
    <w:name w:val="List Continue 4"/>
    <w:basedOn w:val="Normal"/>
    <w:semiHidden/>
    <w:rsid w:val="005802EE"/>
    <w:pPr>
      <w:spacing w:after="120"/>
      <w:ind w:left="1132"/>
    </w:pPr>
  </w:style>
  <w:style w:type="paragraph" w:styleId="Continuarlista5">
    <w:name w:val="List Continue 5"/>
    <w:basedOn w:val="Normal"/>
    <w:semiHidden/>
    <w:rsid w:val="005802EE"/>
    <w:pPr>
      <w:spacing w:after="120"/>
      <w:ind w:left="1415"/>
    </w:pPr>
  </w:style>
  <w:style w:type="paragraph" w:styleId="Listaconnmeros">
    <w:name w:val="List Number"/>
    <w:basedOn w:val="Normal"/>
    <w:semiHidden/>
    <w:rsid w:val="005802EE"/>
    <w:pPr>
      <w:numPr>
        <w:numId w:val="9"/>
      </w:numPr>
    </w:pPr>
  </w:style>
  <w:style w:type="paragraph" w:styleId="Listaconnmeros2">
    <w:name w:val="List Number 2"/>
    <w:basedOn w:val="Normal"/>
    <w:semiHidden/>
    <w:rsid w:val="005802EE"/>
    <w:pPr>
      <w:numPr>
        <w:numId w:val="10"/>
      </w:numPr>
    </w:pPr>
  </w:style>
  <w:style w:type="paragraph" w:styleId="Listaconnmeros3">
    <w:name w:val="List Number 3"/>
    <w:basedOn w:val="Normal"/>
    <w:semiHidden/>
    <w:rsid w:val="005802EE"/>
    <w:pPr>
      <w:numPr>
        <w:numId w:val="11"/>
      </w:numPr>
    </w:pPr>
  </w:style>
  <w:style w:type="paragraph" w:styleId="Listaconnmeros4">
    <w:name w:val="List Number 4"/>
    <w:basedOn w:val="Normal"/>
    <w:semiHidden/>
    <w:rsid w:val="005802EE"/>
    <w:pPr>
      <w:numPr>
        <w:numId w:val="12"/>
      </w:numPr>
    </w:pPr>
  </w:style>
  <w:style w:type="paragraph" w:styleId="Listaconnmeros5">
    <w:name w:val="List Number 5"/>
    <w:basedOn w:val="Normal"/>
    <w:semiHidden/>
    <w:rsid w:val="005802EE"/>
    <w:pPr>
      <w:numPr>
        <w:numId w:val="13"/>
      </w:numPr>
    </w:pPr>
  </w:style>
  <w:style w:type="paragraph" w:styleId="Encabezadodemensaje">
    <w:name w:val="Message Header"/>
    <w:basedOn w:val="Normal"/>
    <w:semiHidden/>
    <w:rsid w:val="005802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5802EE"/>
    <w:rPr>
      <w:rFonts w:ascii="Times New Roman" w:hAnsi="Times New Roman"/>
      <w:sz w:val="24"/>
    </w:rPr>
  </w:style>
  <w:style w:type="paragraph" w:styleId="Sangranormal">
    <w:name w:val="Normal Indent"/>
    <w:basedOn w:val="Normal"/>
    <w:semiHidden/>
    <w:rsid w:val="005802EE"/>
    <w:pPr>
      <w:ind w:left="1304"/>
    </w:pPr>
  </w:style>
  <w:style w:type="paragraph" w:styleId="Encabezadodenota">
    <w:name w:val="Note Heading"/>
    <w:basedOn w:val="Normal"/>
    <w:next w:val="Normal"/>
    <w:semiHidden/>
    <w:rsid w:val="005802EE"/>
  </w:style>
  <w:style w:type="paragraph" w:styleId="Textosinformato">
    <w:name w:val="Plain Text"/>
    <w:basedOn w:val="Normal"/>
    <w:rsid w:val="005802EE"/>
    <w:rPr>
      <w:rFonts w:ascii="Courier New" w:hAnsi="Courier New" w:cs="Courier New"/>
      <w:szCs w:val="20"/>
    </w:rPr>
  </w:style>
  <w:style w:type="paragraph" w:styleId="Saludo">
    <w:name w:val="Salutation"/>
    <w:basedOn w:val="Normal"/>
    <w:next w:val="Normal"/>
    <w:semiHidden/>
    <w:rsid w:val="005802EE"/>
  </w:style>
  <w:style w:type="paragraph" w:styleId="Firma">
    <w:name w:val="Signature"/>
    <w:basedOn w:val="Normal"/>
    <w:semiHidden/>
    <w:rsid w:val="005802EE"/>
    <w:pPr>
      <w:ind w:left="4252"/>
    </w:pPr>
  </w:style>
  <w:style w:type="character" w:styleId="Textoennegrita">
    <w:name w:val="Strong"/>
    <w:basedOn w:val="Fuentedeprrafopredeter"/>
    <w:uiPriority w:val="22"/>
    <w:qFormat/>
    <w:rsid w:val="005802EE"/>
    <w:rPr>
      <w:b/>
      <w:bCs/>
    </w:rPr>
  </w:style>
  <w:style w:type="paragraph" w:styleId="Subttulo">
    <w:name w:val="Subtitle"/>
    <w:basedOn w:val="Normal"/>
    <w:link w:val="SubttuloCar"/>
    <w:qFormat/>
    <w:rsid w:val="00723FCC"/>
    <w:pPr>
      <w:spacing w:before="80" w:after="80" w:line="360" w:lineRule="auto"/>
      <w:jc w:val="center"/>
    </w:pPr>
    <w:rPr>
      <w:rFonts w:cs="Arial"/>
      <w:b/>
      <w:sz w:val="40"/>
    </w:rPr>
  </w:style>
  <w:style w:type="table" w:styleId="Tablaconefectos3D1">
    <w:name w:val="Table 3D effects 1"/>
    <w:basedOn w:val="Tablanormal"/>
    <w:semiHidden/>
    <w:rsid w:val="005802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802E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802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5802E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802E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802E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802E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802E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5802E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5802E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5802E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802E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802E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rsid w:val="005802E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5802E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802E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802E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802E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802E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802E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802E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802E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802E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rsid w:val="005802E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802E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802E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5802E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5802E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802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5802E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802E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802E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580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Web1">
    <w:name w:val="Tabla Web 1"/>
    <w:basedOn w:val="Tablanormal"/>
    <w:semiHidden/>
    <w:rsid w:val="005802E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semiHidden/>
    <w:rsid w:val="005802E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3">
    <w:name w:val="Tabla Web 3"/>
    <w:basedOn w:val="Tablanormal"/>
    <w:semiHidden/>
    <w:rsid w:val="005802E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aliases w:val="Titulo"/>
    <w:basedOn w:val="Normal"/>
    <w:qFormat/>
    <w:rsid w:val="00B409AE"/>
    <w:pPr>
      <w:spacing w:before="80" w:after="80" w:line="360" w:lineRule="auto"/>
      <w:jc w:val="center"/>
    </w:pPr>
    <w:rPr>
      <w:rFonts w:cs="Arial"/>
      <w:b/>
      <w:bCs/>
      <w:kern w:val="28"/>
      <w:sz w:val="52"/>
      <w:szCs w:val="32"/>
    </w:rPr>
  </w:style>
  <w:style w:type="paragraph" w:styleId="TDC1">
    <w:name w:val="toc 1"/>
    <w:basedOn w:val="Normal"/>
    <w:next w:val="Normal"/>
    <w:uiPriority w:val="39"/>
    <w:rsid w:val="00B742B9"/>
    <w:pPr>
      <w:tabs>
        <w:tab w:val="right" w:leader="dot" w:pos="9072"/>
      </w:tabs>
      <w:spacing w:before="120" w:after="120"/>
      <w:ind w:right="567"/>
    </w:pPr>
    <w:rPr>
      <w:b/>
      <w:caps/>
    </w:rPr>
  </w:style>
  <w:style w:type="paragraph" w:styleId="TDC2">
    <w:name w:val="toc 2"/>
    <w:basedOn w:val="Normal"/>
    <w:next w:val="Normal"/>
    <w:uiPriority w:val="39"/>
    <w:rsid w:val="0082390E"/>
    <w:pPr>
      <w:tabs>
        <w:tab w:val="left" w:pos="1134"/>
        <w:tab w:val="right" w:leader="dot" w:pos="9072"/>
      </w:tabs>
      <w:ind w:left="397" w:right="567"/>
    </w:pPr>
    <w:rPr>
      <w:smallCaps/>
    </w:rPr>
  </w:style>
  <w:style w:type="paragraph" w:styleId="TDC3">
    <w:name w:val="toc 3"/>
    <w:basedOn w:val="Normal"/>
    <w:next w:val="Normal"/>
    <w:uiPriority w:val="39"/>
    <w:rsid w:val="00396B92"/>
    <w:pPr>
      <w:tabs>
        <w:tab w:val="left" w:pos="1985"/>
        <w:tab w:val="right" w:leader="dot" w:pos="9072"/>
      </w:tabs>
      <w:ind w:left="1134" w:right="567"/>
    </w:pPr>
  </w:style>
  <w:style w:type="paragraph" w:styleId="TDC4">
    <w:name w:val="toc 4"/>
    <w:basedOn w:val="Normal"/>
    <w:next w:val="Normal"/>
    <w:semiHidden/>
    <w:rsid w:val="003F4201"/>
    <w:pPr>
      <w:tabs>
        <w:tab w:val="right" w:leader="dot" w:pos="7655"/>
      </w:tabs>
      <w:ind w:left="595" w:right="567"/>
    </w:pPr>
  </w:style>
  <w:style w:type="paragraph" w:styleId="TDC5">
    <w:name w:val="toc 5"/>
    <w:basedOn w:val="Normal"/>
    <w:next w:val="Normal"/>
    <w:semiHidden/>
    <w:rsid w:val="003F4201"/>
    <w:pPr>
      <w:tabs>
        <w:tab w:val="right" w:pos="7655"/>
      </w:tabs>
      <w:ind w:left="794" w:right="567"/>
    </w:pPr>
  </w:style>
  <w:style w:type="character" w:styleId="Hipervnculovisitado">
    <w:name w:val="FollowedHyperlink"/>
    <w:basedOn w:val="Fuentedeprrafopredeter"/>
    <w:rsid w:val="00EF36FB"/>
    <w:rPr>
      <w:color w:val="800080"/>
      <w:u w:val="single"/>
    </w:rPr>
  </w:style>
  <w:style w:type="paragraph" w:styleId="Piedepgina">
    <w:name w:val="footer"/>
    <w:basedOn w:val="Normal"/>
    <w:link w:val="PiedepginaCar"/>
    <w:rsid w:val="00E22633"/>
    <w:pPr>
      <w:tabs>
        <w:tab w:val="center" w:pos="4819"/>
        <w:tab w:val="right" w:pos="9638"/>
      </w:tabs>
      <w:spacing w:line="240" w:lineRule="auto"/>
    </w:pPr>
    <w:rPr>
      <w:noProof/>
      <w:sz w:val="12"/>
    </w:rPr>
  </w:style>
  <w:style w:type="paragraph" w:styleId="Encabezado">
    <w:name w:val="header"/>
    <w:basedOn w:val="Normal"/>
    <w:link w:val="EncabezadoCar"/>
    <w:rsid w:val="009E02FD"/>
    <w:pPr>
      <w:tabs>
        <w:tab w:val="center" w:pos="4819"/>
        <w:tab w:val="right" w:pos="9638"/>
      </w:tabs>
      <w:spacing w:line="280" w:lineRule="atLeast"/>
    </w:pPr>
  </w:style>
  <w:style w:type="character" w:styleId="Hipervnculo">
    <w:name w:val="Hyperlink"/>
    <w:basedOn w:val="Fuentedeprrafopredeter"/>
    <w:uiPriority w:val="99"/>
    <w:rsid w:val="00EF36FB"/>
    <w:rPr>
      <w:color w:val="0000FF"/>
      <w:u w:val="single"/>
    </w:rPr>
  </w:style>
  <w:style w:type="character" w:styleId="Nmerodepgina">
    <w:name w:val="page number"/>
    <w:basedOn w:val="Fuentedeprrafopredeter"/>
    <w:rsid w:val="000A7D7B"/>
    <w:rPr>
      <w:rFonts w:ascii="Trebuchet MS" w:hAnsi="Trebuchet MS"/>
      <w:color w:val="auto"/>
      <w:spacing w:val="0"/>
      <w:sz w:val="20"/>
    </w:rPr>
  </w:style>
  <w:style w:type="paragraph" w:customStyle="1" w:styleId="Normal-Bullet">
    <w:name w:val="Normal - Bullet"/>
    <w:basedOn w:val="Normal"/>
    <w:link w:val="Normal-BulletCar"/>
    <w:rsid w:val="001044C5"/>
    <w:pPr>
      <w:numPr>
        <w:numId w:val="19"/>
      </w:numPr>
      <w:spacing w:after="120"/>
    </w:pPr>
  </w:style>
  <w:style w:type="paragraph" w:styleId="TDC6">
    <w:name w:val="toc 6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7">
    <w:name w:val="toc 7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8">
    <w:name w:val="toc 8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styleId="TDC9">
    <w:name w:val="toc 9"/>
    <w:basedOn w:val="Normal"/>
    <w:next w:val="Normal"/>
    <w:semiHidden/>
    <w:rsid w:val="00863559"/>
    <w:pPr>
      <w:tabs>
        <w:tab w:val="right" w:pos="7655"/>
      </w:tabs>
      <w:ind w:left="2268" w:right="567" w:hanging="1134"/>
    </w:pPr>
  </w:style>
  <w:style w:type="paragraph" w:customStyle="1" w:styleId="Normal-Numbered">
    <w:name w:val="Normal - Numbered"/>
    <w:basedOn w:val="Normal"/>
    <w:rsid w:val="00655D68"/>
    <w:pPr>
      <w:numPr>
        <w:numId w:val="15"/>
      </w:numPr>
      <w:spacing w:after="120"/>
    </w:pPr>
  </w:style>
  <w:style w:type="paragraph" w:customStyle="1" w:styleId="Normal-Tablatexto">
    <w:name w:val="Normal - Tabla texto"/>
    <w:basedOn w:val="Normal"/>
    <w:rsid w:val="009D3340"/>
    <w:pPr>
      <w:spacing w:line="220" w:lineRule="atLeast"/>
    </w:pPr>
    <w:rPr>
      <w:sz w:val="18"/>
    </w:rPr>
  </w:style>
  <w:style w:type="paragraph" w:customStyle="1" w:styleId="Normal-TablaTitulo">
    <w:name w:val="Normal - Tabla Titulo"/>
    <w:basedOn w:val="Normal"/>
    <w:rsid w:val="00C34AB1"/>
    <w:pPr>
      <w:spacing w:line="260" w:lineRule="atLeast"/>
    </w:pPr>
    <w:rPr>
      <w:b/>
      <w:sz w:val="18"/>
    </w:rPr>
  </w:style>
  <w:style w:type="paragraph" w:customStyle="1" w:styleId="Normal-TablaColumnaTitulo">
    <w:name w:val="Normal - Tabla Columna Titulo"/>
    <w:basedOn w:val="Normal"/>
    <w:rsid w:val="00D05624"/>
    <w:pPr>
      <w:spacing w:line="220" w:lineRule="atLeast"/>
    </w:pPr>
    <w:rPr>
      <w:b/>
      <w:sz w:val="18"/>
    </w:rPr>
  </w:style>
  <w:style w:type="table" w:customStyle="1" w:styleId="Tabla-Normal">
    <w:name w:val="Tabla - Normal"/>
    <w:basedOn w:val="Tablanormal"/>
    <w:rsid w:val="00CF0A35"/>
    <w:pPr>
      <w:spacing w:line="220" w:lineRule="atLeast"/>
    </w:pPr>
    <w:rPr>
      <w:rFonts w:ascii="Arial" w:hAnsi="Arial"/>
      <w:sz w:val="18"/>
    </w:rPr>
    <w:tblPr>
      <w:tblInd w:w="0" w:type="dxa"/>
      <w:tblBorders>
        <w:insideH w:val="single" w:sz="4" w:space="0" w:color="333333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atLeast"/>
      </w:pPr>
      <w:rPr>
        <w:rFonts w:ascii="Verdana" w:hAnsi="Verdana"/>
        <w:b/>
        <w:sz w:val="18"/>
      </w:rPr>
    </w:tblStylePr>
  </w:style>
  <w:style w:type="paragraph" w:customStyle="1" w:styleId="Normal-TablaNumero">
    <w:name w:val="Normal - Tabla Numero"/>
    <w:basedOn w:val="Normal-Tablatexto"/>
    <w:rsid w:val="00D05624"/>
    <w:pPr>
      <w:jc w:val="right"/>
    </w:pPr>
  </w:style>
  <w:style w:type="paragraph" w:customStyle="1" w:styleId="Normal-TablaNumerosTotal">
    <w:name w:val="Normal - Tabla Numeros Total"/>
    <w:basedOn w:val="Normal-TablaNumero"/>
    <w:rsid w:val="003E6170"/>
    <w:rPr>
      <w:b/>
    </w:rPr>
  </w:style>
  <w:style w:type="paragraph" w:customStyle="1" w:styleId="Template">
    <w:name w:val="Template"/>
    <w:link w:val="TemplateChar"/>
    <w:semiHidden/>
    <w:rsid w:val="001F4937"/>
    <w:rPr>
      <w:rFonts w:ascii="Arial" w:hAnsi="Arial"/>
      <w:noProof/>
      <w:color w:val="646567"/>
      <w:sz w:val="16"/>
      <w:szCs w:val="24"/>
      <w:lang w:eastAsia="en-US"/>
    </w:rPr>
  </w:style>
  <w:style w:type="paragraph" w:customStyle="1" w:styleId="Template-Companyname">
    <w:name w:val="Template - Company name"/>
    <w:basedOn w:val="Template"/>
    <w:next w:val="Template-Address"/>
    <w:semiHidden/>
    <w:rsid w:val="005E6CB9"/>
    <w:pPr>
      <w:spacing w:after="200"/>
    </w:pPr>
    <w:rPr>
      <w:b/>
    </w:rPr>
  </w:style>
  <w:style w:type="paragraph" w:customStyle="1" w:styleId="Template-Address">
    <w:name w:val="Template - Address"/>
    <w:basedOn w:val="Template"/>
    <w:semiHidden/>
    <w:rsid w:val="001F05D5"/>
    <w:rPr>
      <w:color w:val="005288"/>
    </w:rPr>
  </w:style>
  <w:style w:type="paragraph" w:customStyle="1" w:styleId="Template-Date">
    <w:name w:val="Template - Date"/>
    <w:basedOn w:val="Template-Address"/>
    <w:semiHidden/>
    <w:rsid w:val="00DF55AE"/>
    <w:pPr>
      <w:jc w:val="right"/>
    </w:pPr>
    <w:rPr>
      <w:color w:val="auto"/>
      <w:sz w:val="20"/>
    </w:rPr>
  </w:style>
  <w:style w:type="table" w:styleId="Tablaconcuadrcula">
    <w:name w:val="Table Grid"/>
    <w:basedOn w:val="Tablanormal"/>
    <w:uiPriority w:val="59"/>
    <w:rsid w:val="002171DE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Titulo">
    <w:name w:val="Normal - Titulo"/>
    <w:basedOn w:val="Normal"/>
    <w:semiHidden/>
    <w:rsid w:val="000D6E63"/>
    <w:rPr>
      <w:b/>
    </w:rPr>
  </w:style>
  <w:style w:type="paragraph" w:customStyle="1" w:styleId="Template-PaginaGris">
    <w:name w:val="Template - Pagina Gris"/>
    <w:basedOn w:val="Template"/>
    <w:link w:val="Template-PaginaGrisChar"/>
    <w:semiHidden/>
    <w:rsid w:val="000A7D7B"/>
    <w:pPr>
      <w:spacing w:line="240" w:lineRule="atLeast"/>
    </w:pPr>
    <w:rPr>
      <w:rFonts w:ascii="Trebuchet MS" w:hAnsi="Trebuchet MS"/>
      <w:color w:val="7F7F7F"/>
      <w:spacing w:val="60"/>
      <w:sz w:val="20"/>
    </w:rPr>
  </w:style>
  <w:style w:type="paragraph" w:styleId="Tabladeilustraciones">
    <w:name w:val="table of figures"/>
    <w:basedOn w:val="Normal"/>
    <w:next w:val="Normal"/>
    <w:semiHidden/>
    <w:rsid w:val="00BE7FBE"/>
  </w:style>
  <w:style w:type="character" w:customStyle="1" w:styleId="PiedepginaCar">
    <w:name w:val="Pie de página Car"/>
    <w:basedOn w:val="Fuentedeprrafopredeter"/>
    <w:link w:val="Piedepgina"/>
    <w:rsid w:val="00E22633"/>
    <w:rPr>
      <w:rFonts w:ascii="Arial" w:hAnsi="Arial"/>
      <w:noProof/>
      <w:sz w:val="12"/>
      <w:szCs w:val="24"/>
      <w:lang w:val="es-ES" w:eastAsia="en-US" w:bidi="ar-SA"/>
    </w:rPr>
  </w:style>
  <w:style w:type="character" w:customStyle="1" w:styleId="TemplateChar">
    <w:name w:val="Template Char"/>
    <w:basedOn w:val="Fuentedeprrafopredeter"/>
    <w:link w:val="Template"/>
    <w:semiHidden/>
    <w:rsid w:val="001F4937"/>
    <w:rPr>
      <w:rFonts w:ascii="Arial" w:hAnsi="Arial"/>
      <w:noProof/>
      <w:color w:val="646567"/>
      <w:sz w:val="16"/>
      <w:szCs w:val="24"/>
      <w:lang w:val="es-ES" w:eastAsia="en-US" w:bidi="ar-SA"/>
    </w:rPr>
  </w:style>
  <w:style w:type="character" w:customStyle="1" w:styleId="Template-PaginaGrisChar">
    <w:name w:val="Template - Pagina Gris Char"/>
    <w:basedOn w:val="TemplateChar"/>
    <w:link w:val="Template-PaginaGris"/>
    <w:rsid w:val="000A7D7B"/>
    <w:rPr>
      <w:rFonts w:ascii="Trebuchet MS" w:hAnsi="Trebuchet MS"/>
      <w:noProof/>
      <w:color w:val="7F7F7F"/>
      <w:spacing w:val="60"/>
      <w:sz w:val="16"/>
      <w:szCs w:val="24"/>
      <w:lang w:val="es-ES" w:eastAsia="en-US" w:bidi="ar-SA"/>
    </w:rPr>
  </w:style>
  <w:style w:type="paragraph" w:customStyle="1" w:styleId="Template-DocName">
    <w:name w:val="Template - Doc Name"/>
    <w:basedOn w:val="Template"/>
    <w:semiHidden/>
    <w:rsid w:val="00CB3191"/>
    <w:rPr>
      <w:rFonts w:cs="Arial"/>
      <w:b/>
      <w:caps/>
      <w:color w:val="auto"/>
      <w:sz w:val="28"/>
      <w:szCs w:val="28"/>
    </w:rPr>
  </w:style>
  <w:style w:type="character" w:customStyle="1" w:styleId="CharChar2">
    <w:name w:val="Char Char2"/>
    <w:basedOn w:val="Fuentedeprrafopredeter"/>
    <w:semiHidden/>
    <w:rsid w:val="003F709B"/>
    <w:rPr>
      <w:rFonts w:ascii="Arial" w:hAnsi="Arial"/>
      <w:color w:val="808080"/>
      <w:lang w:val="es-ES" w:eastAsia="es-ES" w:bidi="ar-SA"/>
    </w:rPr>
  </w:style>
  <w:style w:type="paragraph" w:customStyle="1" w:styleId="Helptext">
    <w:name w:val="Helptext"/>
    <w:basedOn w:val="Normal"/>
    <w:next w:val="Normal"/>
    <w:semiHidden/>
    <w:rsid w:val="00E801F9"/>
    <w:rPr>
      <w:color w:val="800000"/>
    </w:rPr>
  </w:style>
  <w:style w:type="paragraph" w:customStyle="1" w:styleId="Nombredelproyecto">
    <w:name w:val="Nombre del proyecto"/>
    <w:basedOn w:val="Normal"/>
    <w:rsid w:val="00EA73A0"/>
    <w:pPr>
      <w:spacing w:line="360" w:lineRule="auto"/>
      <w:jc w:val="center"/>
    </w:pPr>
    <w:rPr>
      <w:b/>
      <w:sz w:val="40"/>
    </w:rPr>
  </w:style>
  <w:style w:type="paragraph" w:customStyle="1" w:styleId="Codigodeoportunidad">
    <w:name w:val="Codigo de oportunidad"/>
    <w:basedOn w:val="Nombredelproyecto"/>
    <w:rsid w:val="00DD4DFB"/>
  </w:style>
  <w:style w:type="paragraph" w:customStyle="1" w:styleId="Normal-IconoyArea">
    <w:name w:val="Normal - Icono y Area"/>
    <w:basedOn w:val="Normal"/>
    <w:semiHidden/>
    <w:rsid w:val="00522891"/>
    <w:pPr>
      <w:spacing w:after="120"/>
    </w:pPr>
    <w:rPr>
      <w:b/>
      <w:sz w:val="16"/>
    </w:rPr>
  </w:style>
  <w:style w:type="paragraph" w:customStyle="1" w:styleId="Dirreccioncliente">
    <w:name w:val="Dirreccion cliente"/>
    <w:basedOn w:val="Normal"/>
    <w:semiHidden/>
    <w:rsid w:val="00D616A2"/>
    <w:pPr>
      <w:jc w:val="right"/>
    </w:pPr>
  </w:style>
  <w:style w:type="paragraph" w:customStyle="1" w:styleId="Normal-Cartapresentacin">
    <w:name w:val="Normal - Carta presentación"/>
    <w:basedOn w:val="Normal"/>
    <w:semiHidden/>
    <w:rsid w:val="00EA73A0"/>
    <w:pPr>
      <w:spacing w:before="120" w:after="120" w:line="360" w:lineRule="auto"/>
    </w:pPr>
  </w:style>
  <w:style w:type="paragraph" w:customStyle="1" w:styleId="Normal-Titulosinnr">
    <w:name w:val="Normal - Titulo sin nr"/>
    <w:basedOn w:val="Normal"/>
    <w:semiHidden/>
    <w:rsid w:val="00C34AB1"/>
    <w:rPr>
      <w:b/>
      <w:sz w:val="28"/>
    </w:rPr>
  </w:style>
  <w:style w:type="paragraph" w:customStyle="1" w:styleId="Normal-IndiceTitulo">
    <w:name w:val="Normal - Indice Titulo"/>
    <w:basedOn w:val="Normal"/>
    <w:next w:val="Normal"/>
    <w:semiHidden/>
    <w:rsid w:val="00F444AC"/>
    <w:rPr>
      <w:b/>
      <w:caps/>
      <w:color w:val="005288"/>
      <w:sz w:val="28"/>
    </w:rPr>
  </w:style>
  <w:style w:type="paragraph" w:customStyle="1" w:styleId="HelptextBullet">
    <w:name w:val="Helptext Bullet"/>
    <w:basedOn w:val="Normal-Bullet"/>
    <w:semiHidden/>
    <w:rsid w:val="001044C5"/>
    <w:pPr>
      <w:numPr>
        <w:numId w:val="14"/>
      </w:numPr>
    </w:pPr>
    <w:rPr>
      <w:color w:val="800000"/>
    </w:rPr>
  </w:style>
  <w:style w:type="character" w:customStyle="1" w:styleId="Ttulo1Car">
    <w:name w:val="Título 1 Car"/>
    <w:aliases w:val="Titulo 1 Car,Portadilla Car,Heading 0 Car,h1 Car,H1 Car,título 1 Car,a Car,fjb1 Car,l1 Car,I1 Car,Part Car,Título 1-documento Car,Título nuevo1 Car,Título 10 Car,co Car,Ofer-titulo1 Car,toc 1 Car,toc 11 Car,toc 12 Car,toc 13 Car,toc 14 Car"/>
    <w:basedOn w:val="Fuentedeprrafopredeter"/>
    <w:link w:val="Ttulo1"/>
    <w:rsid w:val="001F6317"/>
    <w:rPr>
      <w:rFonts w:ascii="Lato" w:hAnsi="Lato" w:cs="Arial"/>
      <w:b/>
      <w:bCs/>
      <w:caps/>
      <w:color w:val="EF7D2D"/>
      <w:sz w:val="28"/>
      <w:szCs w:val="32"/>
      <w:lang w:eastAsia="en-US"/>
    </w:rPr>
  </w:style>
  <w:style w:type="paragraph" w:customStyle="1" w:styleId="Normal-Listadoletra">
    <w:name w:val="Normal - Listado letra"/>
    <w:basedOn w:val="Normal"/>
    <w:rsid w:val="00655D68"/>
    <w:pPr>
      <w:numPr>
        <w:numId w:val="18"/>
      </w:numPr>
      <w:spacing w:after="120"/>
    </w:pPr>
  </w:style>
  <w:style w:type="character" w:customStyle="1" w:styleId="Ttulo2Car">
    <w:name w:val="Título 2 Car"/>
    <w:aliases w:val="Titulo 2 Car,Portadilla 2 Car,H2 Car,Paragraaf Car,Bold 14 Car,h2 Car,L2 Car,Paragrf 2 Car,l2 Car,I2 Car,2 Car,B Sub/Bold Car,B Sub/Bold1 Car,h2 main heading Car,Chapter Title Car,PA Major Section Car,Subhead B Car,Level 2 Topic Heading Car"/>
    <w:basedOn w:val="Fuentedeprrafopredeter"/>
    <w:link w:val="Ttulo2"/>
    <w:rsid w:val="001F6317"/>
    <w:rPr>
      <w:rFonts w:ascii="Lato" w:hAnsi="Lato" w:cs="Arial"/>
      <w:b/>
      <w:bCs/>
      <w:iCs/>
      <w:smallCaps/>
      <w:color w:val="EF7D2D"/>
      <w:sz w:val="24"/>
      <w:szCs w:val="28"/>
      <w:lang w:eastAsia="en-US"/>
    </w:rPr>
  </w:style>
  <w:style w:type="paragraph" w:customStyle="1" w:styleId="Normal-Listadoi">
    <w:name w:val="Normal - Listado i"/>
    <w:basedOn w:val="Normal-Listadoletra"/>
    <w:rsid w:val="00655D68"/>
    <w:pPr>
      <w:numPr>
        <w:numId w:val="17"/>
      </w:numPr>
    </w:pPr>
  </w:style>
  <w:style w:type="paragraph" w:customStyle="1" w:styleId="Cliente">
    <w:name w:val="Cliente"/>
    <w:basedOn w:val="Dirreccioncliente"/>
    <w:rsid w:val="00125665"/>
  </w:style>
  <w:style w:type="paragraph" w:customStyle="1" w:styleId="CodigoPostal">
    <w:name w:val="Codigo Postal"/>
    <w:basedOn w:val="Dirreccioncliente"/>
    <w:rsid w:val="00125665"/>
  </w:style>
  <w:style w:type="paragraph" w:customStyle="1" w:styleId="Normal-NombreEmpresa">
    <w:name w:val="Normal - Nombre Empresa"/>
    <w:basedOn w:val="Normal-Cartapresentacin"/>
    <w:rsid w:val="00BC0E78"/>
    <w:rPr>
      <w:caps/>
    </w:rPr>
  </w:style>
  <w:style w:type="paragraph" w:customStyle="1" w:styleId="Normal-Nombre">
    <w:name w:val="Normal - Nombre"/>
    <w:basedOn w:val="Normal"/>
    <w:link w:val="Normal-NombreChar"/>
    <w:rsid w:val="00BC0E78"/>
    <w:pPr>
      <w:jc w:val="right"/>
    </w:pPr>
  </w:style>
  <w:style w:type="character" w:customStyle="1" w:styleId="Normal-NombreChar">
    <w:name w:val="Normal - Nombre Char"/>
    <w:basedOn w:val="Fuentedeprrafopredeter"/>
    <w:link w:val="Normal-Nombre"/>
    <w:rsid w:val="00BC0E78"/>
    <w:rPr>
      <w:rFonts w:ascii="Arial" w:hAnsi="Arial"/>
      <w:szCs w:val="24"/>
      <w:lang w:val="es-ES" w:eastAsia="en-US" w:bidi="ar-SA"/>
    </w:rPr>
  </w:style>
  <w:style w:type="paragraph" w:styleId="Textodeglobo">
    <w:name w:val="Balloon Text"/>
    <w:basedOn w:val="Normal"/>
    <w:link w:val="TextodegloboCar"/>
    <w:rsid w:val="00C510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5108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C5108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801C5"/>
    <w:pPr>
      <w:jc w:val="both"/>
    </w:pPr>
    <w:rPr>
      <w:rFonts w:ascii="Arial" w:hAnsi="Arial"/>
      <w:szCs w:val="24"/>
      <w:lang w:eastAsia="en-US"/>
    </w:rPr>
  </w:style>
  <w:style w:type="paragraph" w:customStyle="1" w:styleId="Puntos1Negrita">
    <w:name w:val="Puntos1_Negrita"/>
    <w:basedOn w:val="Normal"/>
    <w:rsid w:val="00BE423F"/>
    <w:pPr>
      <w:numPr>
        <w:numId w:val="20"/>
      </w:numPr>
      <w:suppressAutoHyphens/>
      <w:spacing w:before="40" w:line="240" w:lineRule="auto"/>
    </w:pPr>
    <w:rPr>
      <w:rFonts w:ascii="Verdana" w:hAnsi="Verdana" w:cs="Arial"/>
      <w:b/>
      <w:bCs/>
      <w:szCs w:val="20"/>
      <w:lang w:val="en-US" w:eastAsia="es-ES"/>
    </w:rPr>
  </w:style>
  <w:style w:type="paragraph" w:customStyle="1" w:styleId="Vieta1">
    <w:name w:val="Viñeta1"/>
    <w:basedOn w:val="Normal"/>
    <w:rsid w:val="00BE423F"/>
    <w:pPr>
      <w:numPr>
        <w:numId w:val="21"/>
      </w:numPr>
      <w:suppressAutoHyphens/>
      <w:spacing w:before="120" w:after="120" w:line="240" w:lineRule="auto"/>
    </w:pPr>
    <w:rPr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E423F"/>
    <w:rPr>
      <w:rFonts w:ascii="Arial" w:hAnsi="Arial"/>
      <w:szCs w:val="24"/>
      <w:lang w:eastAsia="en-US"/>
    </w:rPr>
  </w:style>
  <w:style w:type="paragraph" w:customStyle="1" w:styleId="FUJstandard">
    <w:name w:val="FUJ: standard"/>
    <w:basedOn w:val="Normal"/>
    <w:rsid w:val="00BE423F"/>
    <w:pPr>
      <w:suppressAutoHyphens/>
      <w:spacing w:line="240" w:lineRule="auto"/>
      <w:jc w:val="left"/>
    </w:pPr>
    <w:rPr>
      <w:snapToGrid w:val="0"/>
      <w:sz w:val="18"/>
      <w:szCs w:val="20"/>
      <w:lang w:val="en-US"/>
    </w:rPr>
  </w:style>
  <w:style w:type="character" w:customStyle="1" w:styleId="Copytext9pt">
    <w:name w:val="Copy text 9pt"/>
    <w:basedOn w:val="Fuentedeprrafopredeter"/>
    <w:rsid w:val="00E73349"/>
    <w:rPr>
      <w:rFonts w:ascii="Minion Pro" w:hAnsi="Minion Pro"/>
    </w:rPr>
  </w:style>
  <w:style w:type="paragraph" w:customStyle="1" w:styleId="Contenido">
    <w:name w:val="Contenido"/>
    <w:basedOn w:val="Normal"/>
    <w:rsid w:val="00FB4937"/>
    <w:pPr>
      <w:keepLines/>
      <w:spacing w:before="240" w:after="120" w:line="240" w:lineRule="auto"/>
      <w:ind w:firstLine="706"/>
    </w:pPr>
    <w:rPr>
      <w:rFonts w:ascii="Tahoma" w:hAnsi="Tahoma"/>
      <w:sz w:val="24"/>
      <w:lang w:val="es-ES_tradnl" w:eastAsia="es-ES"/>
    </w:rPr>
  </w:style>
  <w:style w:type="character" w:customStyle="1" w:styleId="Ttulo4Car1">
    <w:name w:val="Título 4 Car1"/>
    <w:aliases w:val="Titulo 4 Car,Título INDICE Car,h4 Car,l4 Car,I4 Car,Map Title Car,H4 Car,Ref Heading 1 Car,rh1 Car,Heading sql Car,Heading 14 Car,Heading 141 Car,Heading 142 Car,Titre 4 VGX Car,bl Car,bb Car,Título 4 Car Car,Título 4-documento Car,4 Car"/>
    <w:link w:val="Ttulo4"/>
    <w:rsid w:val="001F6317"/>
    <w:rPr>
      <w:rFonts w:ascii="Lato" w:hAnsi="Lato"/>
      <w:b/>
      <w:bCs/>
      <w:color w:val="EF7D2D"/>
      <w:szCs w:val="28"/>
      <w:lang w:eastAsia="en-US"/>
    </w:rPr>
  </w:style>
  <w:style w:type="paragraph" w:customStyle="1" w:styleId="Bullet2">
    <w:name w:val="Bullet 2"/>
    <w:basedOn w:val="Normal"/>
    <w:autoRedefine/>
    <w:uiPriority w:val="99"/>
    <w:rsid w:val="00E76133"/>
    <w:pPr>
      <w:numPr>
        <w:ilvl w:val="1"/>
        <w:numId w:val="22"/>
      </w:numPr>
      <w:tabs>
        <w:tab w:val="clear" w:pos="1800"/>
        <w:tab w:val="num" w:pos="900"/>
      </w:tabs>
      <w:spacing w:before="120" w:after="120" w:line="360" w:lineRule="auto"/>
      <w:ind w:left="900" w:hanging="450"/>
    </w:pPr>
    <w:rPr>
      <w:iCs/>
      <w:szCs w:val="22"/>
      <w:lang w:val="es-ES_tradnl"/>
    </w:rPr>
  </w:style>
  <w:style w:type="character" w:customStyle="1" w:styleId="TextoparaTitulo2Car">
    <w:name w:val="Texto para Titulo 2 Car"/>
    <w:basedOn w:val="Fuentedeprrafopredeter"/>
    <w:link w:val="TextoparaTitulo2"/>
    <w:uiPriority w:val="99"/>
    <w:locked/>
    <w:rsid w:val="00E76133"/>
    <w:rPr>
      <w:rFonts w:ascii="Verdana" w:hAnsi="Verdana"/>
      <w:color w:val="808080"/>
      <w:sz w:val="22"/>
    </w:rPr>
  </w:style>
  <w:style w:type="paragraph" w:customStyle="1" w:styleId="TextoparaTitulo2">
    <w:name w:val="Texto para Titulo 2"/>
    <w:basedOn w:val="Normal"/>
    <w:link w:val="TextoparaTitulo2Car"/>
    <w:uiPriority w:val="99"/>
    <w:rsid w:val="00E76133"/>
    <w:pPr>
      <w:spacing w:line="360" w:lineRule="auto"/>
      <w:ind w:left="198"/>
      <w:jc w:val="left"/>
    </w:pPr>
    <w:rPr>
      <w:rFonts w:ascii="Verdana" w:hAnsi="Verdana"/>
      <w:color w:val="808080"/>
      <w:sz w:val="22"/>
      <w:szCs w:val="20"/>
      <w:lang w:eastAsia="es-ES"/>
    </w:rPr>
  </w:style>
  <w:style w:type="character" w:customStyle="1" w:styleId="Vietas-Nivel1Car">
    <w:name w:val="Viñetas - Nivel 1 Car"/>
    <w:basedOn w:val="Fuentedeprrafopredeter"/>
    <w:link w:val="Vietas-Nivel1"/>
    <w:locked/>
    <w:rsid w:val="00E76133"/>
    <w:rPr>
      <w:rFonts w:ascii="Lato" w:hAnsi="Lato" w:cs="Arial"/>
      <w:b/>
      <w:szCs w:val="24"/>
      <w:lang w:val="ca-ES"/>
    </w:rPr>
  </w:style>
  <w:style w:type="paragraph" w:customStyle="1" w:styleId="Vietas-Nivel1">
    <w:name w:val="Viñetas - Nivel 1"/>
    <w:basedOn w:val="Normal"/>
    <w:link w:val="Vietas-Nivel1Car"/>
    <w:autoRedefine/>
    <w:rsid w:val="00E76133"/>
    <w:pPr>
      <w:numPr>
        <w:numId w:val="23"/>
      </w:numPr>
      <w:spacing w:before="480" w:after="240" w:line="240" w:lineRule="auto"/>
    </w:pPr>
    <w:rPr>
      <w:rFonts w:cs="Arial"/>
      <w:b/>
      <w:lang w:val="ca-ES" w:eastAsia="es-ES"/>
    </w:rPr>
  </w:style>
  <w:style w:type="paragraph" w:customStyle="1" w:styleId="Enumerar1">
    <w:name w:val="Enumerar 1"/>
    <w:basedOn w:val="Normal"/>
    <w:rsid w:val="00E76133"/>
    <w:pPr>
      <w:numPr>
        <w:numId w:val="24"/>
      </w:numPr>
      <w:spacing w:before="120" w:after="120" w:line="360" w:lineRule="auto"/>
      <w:jc w:val="left"/>
    </w:pPr>
    <w:rPr>
      <w:rFonts w:ascii="Verdana" w:hAnsi="Verdana"/>
      <w:color w:val="808080"/>
      <w:szCs w:val="20"/>
      <w:lang w:val="es-ES_tradnl" w:eastAsia="es-ES"/>
    </w:rPr>
  </w:style>
  <w:style w:type="paragraph" w:customStyle="1" w:styleId="GrandeN">
    <w:name w:val="GrandeN"/>
    <w:basedOn w:val="Normal"/>
    <w:rsid w:val="00B537F6"/>
    <w:pPr>
      <w:spacing w:after="600" w:line="312" w:lineRule="auto"/>
      <w:jc w:val="center"/>
    </w:pPr>
    <w:rPr>
      <w:rFonts w:ascii="Trebuchet MS" w:hAnsi="Trebuchet MS"/>
      <w:b/>
      <w:bCs/>
      <w:sz w:val="56"/>
      <w:lang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syses1">
    <w:name w:val="arsyses1"/>
    <w:rsid w:val="00B537F6"/>
    <w:rPr>
      <w:rFonts w:ascii="Arial" w:hAnsi="Arial" w:hint="default"/>
      <w:b/>
      <w:bCs/>
      <w:strike w:val="0"/>
      <w:dstrike w:val="0"/>
      <w:color w:val="0072C6"/>
      <w:sz w:val="22"/>
      <w:szCs w:val="18"/>
      <w:u w:val="none"/>
      <w:effect w:val="none"/>
    </w:rPr>
  </w:style>
  <w:style w:type="paragraph" w:customStyle="1" w:styleId="Figuras">
    <w:name w:val="Figuras"/>
    <w:rsid w:val="00B537F6"/>
    <w:pPr>
      <w:widowControl w:val="0"/>
      <w:spacing w:before="60"/>
      <w:jc w:val="center"/>
    </w:pPr>
    <w:rPr>
      <w:rFonts w:ascii="Arial" w:hAnsi="Arial" w:cs="Arial"/>
      <w:i/>
      <w:noProof/>
      <w:sz w:val="18"/>
    </w:rPr>
  </w:style>
  <w:style w:type="paragraph" w:customStyle="1" w:styleId="Imagenes">
    <w:name w:val="Imagenes"/>
    <w:basedOn w:val="Normal"/>
    <w:rsid w:val="00B537F6"/>
    <w:pPr>
      <w:widowControl w:val="0"/>
      <w:spacing w:line="312" w:lineRule="auto"/>
      <w:jc w:val="center"/>
    </w:pPr>
    <w:rPr>
      <w:rFonts w:ascii="Verdana" w:hAnsi="Verdana"/>
      <w:i/>
      <w:noProof/>
      <w:sz w:val="22"/>
      <w:szCs w:val="20"/>
      <w:lang w:val="en-GB"/>
    </w:rPr>
  </w:style>
  <w:style w:type="paragraph" w:styleId="Mapadeldocumento">
    <w:name w:val="Document Map"/>
    <w:basedOn w:val="Normal"/>
    <w:link w:val="MapadeldocumentoCar"/>
    <w:semiHidden/>
    <w:rsid w:val="00B537F6"/>
    <w:pPr>
      <w:shd w:val="clear" w:color="auto" w:fill="000080"/>
      <w:spacing w:after="120" w:line="312" w:lineRule="auto"/>
    </w:pPr>
    <w:rPr>
      <w:rFonts w:ascii="Tahoma" w:hAnsi="Tahoma" w:cs="Tahoma"/>
      <w:sz w:val="22"/>
      <w:lang w:val="en-GB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B537F6"/>
    <w:rPr>
      <w:rFonts w:ascii="Tahoma" w:hAnsi="Tahoma" w:cs="Tahoma"/>
      <w:sz w:val="22"/>
      <w:szCs w:val="24"/>
      <w:shd w:val="clear" w:color="auto" w:fill="000080"/>
      <w:lang w:val="en-GB" w:eastAsia="en-US"/>
    </w:rPr>
  </w:style>
  <w:style w:type="paragraph" w:customStyle="1" w:styleId="Portada">
    <w:name w:val="Portada"/>
    <w:basedOn w:val="Normal"/>
    <w:link w:val="PortadaCar"/>
    <w:rsid w:val="00B537F6"/>
    <w:pPr>
      <w:spacing w:after="120" w:line="360" w:lineRule="auto"/>
      <w:jc w:val="right"/>
    </w:pPr>
    <w:rPr>
      <w:rFonts w:ascii="Trebuchet MS" w:hAnsi="Trebuchet MS"/>
      <w:b/>
      <w:color w:val="FFFFFF"/>
      <w:sz w:val="22"/>
      <w:lang w:val="en-GB"/>
    </w:rPr>
  </w:style>
  <w:style w:type="paragraph" w:customStyle="1" w:styleId="Estilo11ptNegritaGris80CentradoAntes2ptoDespus">
    <w:name w:val="Estilo 11 pt Negrita Gris 80% Centrado Antes:  2 pto Después:  ..."/>
    <w:basedOn w:val="Normal"/>
    <w:rsid w:val="00B537F6"/>
    <w:pPr>
      <w:spacing w:before="40" w:after="40" w:line="240" w:lineRule="auto"/>
      <w:jc w:val="center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character" w:customStyle="1" w:styleId="tarifasmenu2">
    <w:name w:val="tarifasmenu2"/>
    <w:rsid w:val="00B537F6"/>
    <w:rPr>
      <w:rFonts w:ascii="Verdana" w:hAnsi="Verdana" w:hint="default"/>
      <w:b/>
      <w:bCs/>
      <w:strike w:val="0"/>
      <w:dstrike w:val="0"/>
      <w:color w:val="0069B3"/>
      <w:spacing w:val="225"/>
      <w:sz w:val="15"/>
      <w:szCs w:val="15"/>
      <w:u w:val="none"/>
      <w:effect w:val="none"/>
    </w:rPr>
  </w:style>
  <w:style w:type="paragraph" w:customStyle="1" w:styleId="txt">
    <w:name w:val="txt"/>
    <w:basedOn w:val="Normal"/>
    <w:rsid w:val="00B537F6"/>
    <w:pPr>
      <w:spacing w:before="100" w:beforeAutospacing="1" w:after="100" w:afterAutospacing="1" w:line="312" w:lineRule="auto"/>
    </w:pPr>
    <w:rPr>
      <w:rFonts w:ascii="Verdana" w:eastAsia="Arial Unicode MS" w:hAnsi="Verdana" w:cs="Arial Unicode MS"/>
      <w:color w:val="000000"/>
      <w:sz w:val="18"/>
      <w:szCs w:val="18"/>
      <w:lang w:eastAsia="es-ES"/>
    </w:rPr>
  </w:style>
  <w:style w:type="character" w:styleId="Refdecomentario">
    <w:name w:val="annotation reference"/>
    <w:uiPriority w:val="99"/>
    <w:semiHidden/>
    <w:rsid w:val="00B537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B537F6"/>
    <w:pPr>
      <w:spacing w:after="120" w:line="312" w:lineRule="auto"/>
    </w:pPr>
    <w:rPr>
      <w:rFonts w:ascii="Trebuchet MS" w:hAnsi="Trebuchet MS"/>
      <w:sz w:val="22"/>
      <w:szCs w:val="20"/>
      <w:lang w:val="en-GB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37F6"/>
    <w:rPr>
      <w:rFonts w:ascii="Trebuchet MS" w:hAnsi="Trebuchet MS"/>
      <w:sz w:val="22"/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B537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537F6"/>
    <w:rPr>
      <w:rFonts w:ascii="Trebuchet MS" w:hAnsi="Trebuchet MS"/>
      <w:b/>
      <w:bCs/>
      <w:sz w:val="22"/>
      <w:lang w:val="en-GB" w:eastAsia="en-US"/>
    </w:rPr>
  </w:style>
  <w:style w:type="paragraph" w:customStyle="1" w:styleId="tituloportada">
    <w:name w:val="titulo portada"/>
    <w:basedOn w:val="Portada"/>
    <w:link w:val="tituloportadaCar"/>
    <w:rsid w:val="00B537F6"/>
  </w:style>
  <w:style w:type="character" w:customStyle="1" w:styleId="PortadaCar">
    <w:name w:val="Portada Car"/>
    <w:link w:val="Portada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character" w:customStyle="1" w:styleId="tituloportadaCar">
    <w:name w:val="titulo portada Car"/>
    <w:link w:val="tituloportada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paragraph" w:customStyle="1" w:styleId="tituloportadagrande">
    <w:name w:val="titulo portada grande"/>
    <w:basedOn w:val="Portada"/>
    <w:link w:val="tituloportadagrandeCar"/>
    <w:rsid w:val="00B537F6"/>
  </w:style>
  <w:style w:type="character" w:customStyle="1" w:styleId="tituloportadagrandeCar">
    <w:name w:val="titulo portada grande Car"/>
    <w:link w:val="tituloportadagrande"/>
    <w:rsid w:val="00B537F6"/>
    <w:rPr>
      <w:rFonts w:ascii="Trebuchet MS" w:hAnsi="Trebuchet MS"/>
      <w:b/>
      <w:color w:val="FFFFFF"/>
      <w:sz w:val="22"/>
      <w:szCs w:val="24"/>
      <w:lang w:val="en-GB" w:eastAsia="en-US"/>
    </w:rPr>
  </w:style>
  <w:style w:type="paragraph" w:customStyle="1" w:styleId="nombreportada">
    <w:name w:val="nombre portada"/>
    <w:basedOn w:val="Portada"/>
    <w:rsid w:val="00B537F6"/>
  </w:style>
  <w:style w:type="paragraph" w:customStyle="1" w:styleId="cargoportada">
    <w:name w:val="cargo portada"/>
    <w:basedOn w:val="Portada"/>
    <w:rsid w:val="00B537F6"/>
  </w:style>
  <w:style w:type="paragraph" w:customStyle="1" w:styleId="cargo">
    <w:name w:val="cargo"/>
    <w:basedOn w:val="Portada"/>
    <w:rsid w:val="00B537F6"/>
  </w:style>
  <w:style w:type="paragraph" w:customStyle="1" w:styleId="emailtelfono">
    <w:name w:val="email / teléfono"/>
    <w:basedOn w:val="Normal"/>
    <w:rsid w:val="00B537F6"/>
    <w:pPr>
      <w:spacing w:after="240" w:line="312" w:lineRule="auto"/>
      <w:jc w:val="center"/>
    </w:pPr>
    <w:rPr>
      <w:rFonts w:ascii="Trebuchet MS" w:hAnsi="Trebuchet MS"/>
      <w:i/>
      <w:iCs/>
      <w:color w:val="808080"/>
      <w:sz w:val="22"/>
      <w:szCs w:val="20"/>
      <w:lang w:val="en-GB"/>
    </w:rPr>
  </w:style>
  <w:style w:type="character" w:customStyle="1" w:styleId="fechaportada">
    <w:name w:val="fecha portada"/>
    <w:rsid w:val="00B537F6"/>
    <w:rPr>
      <w:i/>
      <w:iCs/>
      <w:color w:val="4D4D4D"/>
    </w:rPr>
  </w:style>
  <w:style w:type="character" w:customStyle="1" w:styleId="versinportada">
    <w:name w:val="versión portada"/>
    <w:rsid w:val="00B537F6"/>
    <w:rPr>
      <w:b/>
      <w:bCs/>
      <w:i/>
      <w:iCs/>
      <w:color w:val="4D4D4D"/>
    </w:rPr>
  </w:style>
  <w:style w:type="table" w:customStyle="1" w:styleId="SolucionesAvanzadas">
    <w:name w:val="Soluciones Avanzadas"/>
    <w:basedOn w:val="Tablamoderna"/>
    <w:rsid w:val="00B537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ulo5">
    <w:name w:val="Titulo 5"/>
    <w:basedOn w:val="Ttulo3"/>
    <w:link w:val="Titulo5Car"/>
    <w:rsid w:val="00B537F6"/>
    <w:pPr>
      <w:keepNext/>
      <w:suppressAutoHyphens/>
      <w:spacing w:before="240" w:after="60" w:line="240" w:lineRule="auto"/>
      <w:ind w:left="794" w:hanging="794"/>
      <w:jc w:val="left"/>
    </w:pPr>
  </w:style>
  <w:style w:type="character" w:customStyle="1" w:styleId="Ttulo3Car">
    <w:name w:val="Título 3 Car"/>
    <w:aliases w:val="Titulo 3 Car,Portadilla 3 Car,Bold 12 Car,L3 Car,h3 Car,Paragrf 3 Car,Section Car,H3 Car,Controls Car,y Car,3 Car,summit Car,l3 Car,CT Car,noname Car,Level 3 Topic Heading Car,Map Car,Capitol Car,Nota Car,nivel 2 Car,Titre 3 Car,l3.3 Car"/>
    <w:link w:val="Ttulo3"/>
    <w:rsid w:val="001F6317"/>
    <w:rPr>
      <w:rFonts w:ascii="Lato" w:hAnsi="Lato" w:cs="Arial"/>
      <w:b/>
      <w:bCs/>
      <w:smallCaps/>
      <w:color w:val="EF7D2D"/>
      <w:sz w:val="22"/>
      <w:szCs w:val="26"/>
      <w:lang w:eastAsia="en-US"/>
    </w:rPr>
  </w:style>
  <w:style w:type="character" w:customStyle="1" w:styleId="Titulo5Car">
    <w:name w:val="Titulo 5 Car"/>
    <w:basedOn w:val="Ttulo3Car"/>
    <w:link w:val="Titulo5"/>
    <w:rsid w:val="00B537F6"/>
    <w:rPr>
      <w:rFonts w:ascii="Lato" w:hAnsi="Lato" w:cs="Arial"/>
      <w:b/>
      <w:bCs/>
      <w:smallCaps/>
      <w:color w:val="EF7D2D"/>
      <w:sz w:val="22"/>
      <w:szCs w:val="26"/>
      <w:lang w:eastAsia="en-US"/>
    </w:rPr>
  </w:style>
  <w:style w:type="paragraph" w:customStyle="1" w:styleId="columnaizquierdaTABLA">
    <w:name w:val="columna izquierda TABLA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sz w:val="22"/>
      <w:szCs w:val="20"/>
      <w:lang w:val="en-GB"/>
    </w:rPr>
  </w:style>
  <w:style w:type="paragraph" w:customStyle="1" w:styleId="ContenidoTABLA">
    <w:name w:val="Contenido TABLA"/>
    <w:basedOn w:val="Normal"/>
    <w:rsid w:val="00B537F6"/>
    <w:pPr>
      <w:spacing w:before="40" w:after="40" w:line="240" w:lineRule="auto"/>
    </w:pPr>
    <w:rPr>
      <w:rFonts w:ascii="Trebuchet MS" w:hAnsi="Trebuchet MS"/>
      <w:sz w:val="22"/>
      <w:szCs w:val="20"/>
      <w:lang w:val="en-GB"/>
    </w:rPr>
  </w:style>
  <w:style w:type="paragraph" w:customStyle="1" w:styleId="NOTASTABLA">
    <w:name w:val="NOTAS TABLA"/>
    <w:basedOn w:val="Normal"/>
    <w:rsid w:val="00B537F6"/>
    <w:pPr>
      <w:spacing w:before="60" w:after="120" w:line="240" w:lineRule="auto"/>
    </w:pPr>
    <w:rPr>
      <w:rFonts w:ascii="Trebuchet MS" w:hAnsi="Trebuchet MS"/>
      <w:i/>
      <w:iCs/>
      <w:color w:val="808080"/>
      <w:sz w:val="18"/>
      <w:szCs w:val="20"/>
      <w:lang w:val="en-GB"/>
    </w:rPr>
  </w:style>
  <w:style w:type="paragraph" w:customStyle="1" w:styleId="tituloTABLA2">
    <w:name w:val="titulo TABLA 2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0A2976"/>
      <w:sz w:val="24"/>
      <w:szCs w:val="20"/>
      <w:lang w:val="en-GB"/>
    </w:rPr>
  </w:style>
  <w:style w:type="paragraph" w:customStyle="1" w:styleId="SUBTITULOTABLA2">
    <w:name w:val="SUBTITULO TABLA 2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0A2976"/>
      <w:sz w:val="22"/>
      <w:szCs w:val="20"/>
      <w:lang w:val="en-GB"/>
    </w:rPr>
  </w:style>
  <w:style w:type="paragraph" w:customStyle="1" w:styleId="Contenidotablagris">
    <w:name w:val="Contenido tabla gris"/>
    <w:basedOn w:val="Normal"/>
    <w:rsid w:val="00B537F6"/>
    <w:pPr>
      <w:spacing w:before="40" w:after="40" w:line="240" w:lineRule="auto"/>
    </w:pPr>
    <w:rPr>
      <w:rFonts w:ascii="Trebuchet MS" w:hAnsi="Trebuchet MS"/>
      <w:color w:val="333333"/>
      <w:sz w:val="22"/>
      <w:szCs w:val="20"/>
      <w:lang w:val="en-GB"/>
    </w:rPr>
  </w:style>
  <w:style w:type="paragraph" w:customStyle="1" w:styleId="contenidoTABLA3">
    <w:name w:val="contenido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color w:val="333333"/>
      <w:sz w:val="22"/>
      <w:szCs w:val="20"/>
      <w:lang w:val="en-GB"/>
    </w:rPr>
  </w:style>
  <w:style w:type="paragraph" w:customStyle="1" w:styleId="importetabla3">
    <w:name w:val="importe tabla 3"/>
    <w:basedOn w:val="Normal"/>
    <w:rsid w:val="00B537F6"/>
    <w:pPr>
      <w:spacing w:before="40" w:after="40" w:line="240" w:lineRule="auto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paragraph" w:customStyle="1" w:styleId="importe2tabla3">
    <w:name w:val="importe 2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b/>
      <w:bCs/>
      <w:color w:val="333333"/>
      <w:sz w:val="22"/>
      <w:szCs w:val="20"/>
      <w:lang w:val="en-GB"/>
    </w:rPr>
  </w:style>
  <w:style w:type="paragraph" w:customStyle="1" w:styleId="totaltabla3">
    <w:name w:val="total tabla 3"/>
    <w:basedOn w:val="Normal"/>
    <w:rsid w:val="00B537F6"/>
    <w:pPr>
      <w:spacing w:before="40" w:after="40" w:line="240" w:lineRule="auto"/>
      <w:jc w:val="right"/>
    </w:pPr>
    <w:rPr>
      <w:rFonts w:ascii="Trebuchet MS" w:hAnsi="Trebuchet MS"/>
      <w:b/>
      <w:bCs/>
      <w:color w:val="000000"/>
      <w:sz w:val="24"/>
      <w:szCs w:val="20"/>
      <w:lang w:val="en-GB"/>
    </w:rPr>
  </w:style>
  <w:style w:type="character" w:customStyle="1" w:styleId="descuento">
    <w:name w:val="descuento"/>
    <w:rsid w:val="00B537F6"/>
    <w:rPr>
      <w:b/>
      <w:bCs/>
      <w:color w:val="008000"/>
    </w:rPr>
  </w:style>
  <w:style w:type="paragraph" w:customStyle="1" w:styleId="lista1">
    <w:name w:val="lista 1"/>
    <w:basedOn w:val="Listaconvietas"/>
    <w:link w:val="lista1Car"/>
    <w:rsid w:val="00B537F6"/>
  </w:style>
  <w:style w:type="character" w:customStyle="1" w:styleId="ListaconvietasCar">
    <w:name w:val="Lista con viñetas Car"/>
    <w:link w:val="Listaconvietas"/>
    <w:rsid w:val="00B537F6"/>
    <w:rPr>
      <w:rFonts w:ascii="Lato" w:hAnsi="Lato"/>
      <w:szCs w:val="24"/>
      <w:lang w:eastAsia="en-US"/>
    </w:rPr>
  </w:style>
  <w:style w:type="character" w:customStyle="1" w:styleId="lista1Car">
    <w:name w:val="lista 1 Car"/>
    <w:link w:val="lista1"/>
    <w:rsid w:val="00B537F6"/>
    <w:rPr>
      <w:rFonts w:ascii="Lato" w:hAnsi="Lato"/>
      <w:szCs w:val="24"/>
      <w:lang w:eastAsia="en-US"/>
    </w:rPr>
  </w:style>
  <w:style w:type="paragraph" w:customStyle="1" w:styleId="Seccion3CarCarCarCarCarCarCarCarCarCar">
    <w:name w:val="Seccion 3 Car Car Car Car Car Car Car Car Car Car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paragraph" w:customStyle="1" w:styleId="Seccion3">
    <w:name w:val="Seccion 3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paragraph" w:customStyle="1" w:styleId="msolistparagraph0">
    <w:name w:val="msolistparagraph"/>
    <w:basedOn w:val="Normal"/>
    <w:rsid w:val="00B537F6"/>
    <w:pPr>
      <w:spacing w:line="240" w:lineRule="auto"/>
      <w:ind w:left="720"/>
      <w:jc w:val="left"/>
    </w:pPr>
    <w:rPr>
      <w:rFonts w:ascii="Times New Roman" w:hAnsi="Times New Roman"/>
      <w:sz w:val="24"/>
      <w:lang w:eastAsia="es-ES"/>
    </w:rPr>
  </w:style>
  <w:style w:type="paragraph" w:customStyle="1" w:styleId="CarCarCarCarCarCar">
    <w:name w:val="Car Car Car Car Car Car"/>
    <w:basedOn w:val="Normal"/>
    <w:autoRedefine/>
    <w:semiHidden/>
    <w:rsid w:val="00B537F6"/>
    <w:pPr>
      <w:spacing w:after="160" w:line="240" w:lineRule="exact"/>
      <w:jc w:val="left"/>
    </w:pPr>
    <w:rPr>
      <w:rFonts w:ascii="Verdana" w:hAnsi="Verdana"/>
      <w:sz w:val="22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B537F6"/>
    <w:rPr>
      <w:rFonts w:ascii="Arial" w:hAnsi="Arial"/>
      <w:sz w:val="14"/>
      <w:lang w:eastAsia="en-US"/>
    </w:rPr>
  </w:style>
  <w:style w:type="paragraph" w:styleId="Revisin">
    <w:name w:val="Revision"/>
    <w:hidden/>
    <w:uiPriority w:val="99"/>
    <w:semiHidden/>
    <w:rsid w:val="00B537F6"/>
    <w:rPr>
      <w:rFonts w:ascii="Arial" w:hAnsi="Arial"/>
      <w:szCs w:val="24"/>
      <w:lang w:val="en-GB" w:eastAsia="en-US"/>
    </w:rPr>
  </w:style>
  <w:style w:type="paragraph" w:customStyle="1" w:styleId="CharCharCarCarCar">
    <w:name w:val="Char Char Car Car Car"/>
    <w:basedOn w:val="Normal"/>
    <w:rsid w:val="00B537F6"/>
    <w:pPr>
      <w:widowControl w:val="0"/>
      <w:spacing w:line="240" w:lineRule="auto"/>
    </w:pPr>
    <w:rPr>
      <w:rFonts w:ascii="Tahoma" w:eastAsia="SimSun" w:hAnsi="Tahoma"/>
      <w:kern w:val="2"/>
      <w:sz w:val="24"/>
      <w:szCs w:val="20"/>
      <w:lang w:val="en-US" w:eastAsia="zh-CN"/>
    </w:rPr>
  </w:style>
  <w:style w:type="paragraph" w:styleId="ndice1">
    <w:name w:val="index 1"/>
    <w:basedOn w:val="Normal"/>
    <w:next w:val="Normal"/>
    <w:autoRedefine/>
    <w:rsid w:val="00B537F6"/>
    <w:pPr>
      <w:spacing w:line="240" w:lineRule="auto"/>
      <w:ind w:left="200" w:hanging="200"/>
    </w:pPr>
    <w:rPr>
      <w:rFonts w:ascii="Trebuchet MS" w:hAnsi="Trebuchet MS"/>
      <w:sz w:val="22"/>
      <w:lang w:val="en-GB"/>
    </w:rPr>
  </w:style>
  <w:style w:type="paragraph" w:customStyle="1" w:styleId="CharChar">
    <w:name w:val="Char Char"/>
    <w:basedOn w:val="Normal"/>
    <w:rsid w:val="00B537F6"/>
    <w:pPr>
      <w:widowControl w:val="0"/>
      <w:spacing w:line="240" w:lineRule="auto"/>
    </w:pPr>
    <w:rPr>
      <w:rFonts w:ascii="Tahoma" w:eastAsia="SimSun" w:hAnsi="Tahoma"/>
      <w:kern w:val="2"/>
      <w:sz w:val="24"/>
      <w:szCs w:val="20"/>
      <w:lang w:val="en-US" w:eastAsia="zh-CN"/>
    </w:rPr>
  </w:style>
  <w:style w:type="character" w:customStyle="1" w:styleId="asn">
    <w:name w:val="asn"/>
    <w:basedOn w:val="Fuentedeprrafopredeter"/>
    <w:rsid w:val="00B537F6"/>
  </w:style>
  <w:style w:type="paragraph" w:customStyle="1" w:styleId="nota">
    <w:name w:val="nota"/>
    <w:basedOn w:val="Normal"/>
    <w:rsid w:val="00B537F6"/>
    <w:pPr>
      <w:spacing w:before="100" w:beforeAutospacing="1" w:after="100" w:afterAutospacing="1" w:line="240" w:lineRule="auto"/>
      <w:jc w:val="left"/>
    </w:pPr>
    <w:rPr>
      <w:rFonts w:ascii="Trebuchet MS" w:hAnsi="Trebuchet MS"/>
      <w:sz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537F6"/>
    <w:rPr>
      <w:rFonts w:ascii="Arial" w:hAnsi="Arial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rsid w:val="00B537F6"/>
    <w:rPr>
      <w:rFonts w:ascii="Arial" w:hAnsi="Arial" w:cs="Arial"/>
      <w:b/>
      <w:sz w:val="40"/>
      <w:szCs w:val="24"/>
      <w:lang w:eastAsia="en-US"/>
    </w:rPr>
  </w:style>
  <w:style w:type="character" w:customStyle="1" w:styleId="explanationtext">
    <w:name w:val="explanation_text"/>
    <w:basedOn w:val="Fuentedeprrafopredeter"/>
    <w:rsid w:val="00B537F6"/>
  </w:style>
  <w:style w:type="paragraph" w:customStyle="1" w:styleId="Contenidodelatabla">
    <w:name w:val="Contenido de la tabla"/>
    <w:basedOn w:val="Normal"/>
    <w:rsid w:val="00B537F6"/>
    <w:pPr>
      <w:suppressLineNumbers/>
      <w:suppressAutoHyphens/>
      <w:spacing w:line="240" w:lineRule="auto"/>
      <w:jc w:val="left"/>
    </w:pPr>
    <w:rPr>
      <w:sz w:val="22"/>
      <w:lang w:val="es-ES_tradnl" w:eastAsia="ar-SA"/>
    </w:rPr>
  </w:style>
  <w:style w:type="character" w:styleId="Textodelmarcadordeposicin">
    <w:name w:val="Placeholder Text"/>
    <w:basedOn w:val="Fuentedeprrafopredeter"/>
    <w:uiPriority w:val="99"/>
    <w:semiHidden/>
    <w:rsid w:val="00B537F6"/>
    <w:rPr>
      <w:color w:val="808080"/>
    </w:rPr>
  </w:style>
  <w:style w:type="table" w:styleId="Sombreadoclaro-nfasis5">
    <w:name w:val="Light Shading Accent 5"/>
    <w:basedOn w:val="Tablanormal"/>
    <w:uiPriority w:val="60"/>
    <w:rsid w:val="00B537F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aweb10">
    <w:name w:val="Table Web 1"/>
    <w:basedOn w:val="Tablanormal"/>
    <w:rsid w:val="00B537F6"/>
    <w:pPr>
      <w:spacing w:after="12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lanormal"/>
    <w:uiPriority w:val="60"/>
    <w:rsid w:val="00B537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web30">
    <w:name w:val="Table Web 3"/>
    <w:basedOn w:val="Tablanormal"/>
    <w:rsid w:val="00B537F6"/>
    <w:pPr>
      <w:spacing w:after="12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claro-nfasis2">
    <w:name w:val="Light Shading Accent 2"/>
    <w:basedOn w:val="Tablanormal"/>
    <w:uiPriority w:val="60"/>
    <w:rsid w:val="00B537F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B537F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clara1">
    <w:name w:val="Lista clara1"/>
    <w:basedOn w:val="Tablanormal"/>
    <w:uiPriority w:val="61"/>
    <w:rsid w:val="00B537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B537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media2-nfasis5">
    <w:name w:val="Medium List 2 Accent 5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6">
    <w:name w:val="Colorful Grid Accent 6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B537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B537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B537F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ombreadovistoso1">
    <w:name w:val="Sombreado vistoso1"/>
    <w:basedOn w:val="Tablanormal"/>
    <w:uiPriority w:val="71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uadrculavistosa1">
    <w:name w:val="Cuadrícula vistosa1"/>
    <w:basedOn w:val="Tablanormal"/>
    <w:uiPriority w:val="73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B537F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Cuadrculamedia11">
    <w:name w:val="Cuadrícula media 11"/>
    <w:basedOn w:val="Tablanormal"/>
    <w:uiPriority w:val="67"/>
    <w:rsid w:val="00B537F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edia1-nfasis11">
    <w:name w:val="Lista media 1 - Énfasis 11"/>
    <w:basedOn w:val="Tablanormal"/>
    <w:uiPriority w:val="65"/>
    <w:rsid w:val="00B537F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Tabla-ASAC">
    <w:name w:val="Tabla-ASAC"/>
    <w:basedOn w:val="Tablanormal"/>
    <w:uiPriority w:val="99"/>
    <w:qFormat/>
    <w:rsid w:val="00B537F6"/>
    <w:rPr>
      <w:rFonts w:asciiTheme="minorHAnsi" w:eastAsiaTheme="minorEastAsia" w:hAnsiTheme="minorHAnsi" w:cstheme="minorBidi"/>
      <w:color w:val="000000" w:themeColor="text1"/>
      <w:szCs w:val="22"/>
    </w:rPr>
    <w:tblPr>
      <w:tblStyleRowBandSize w:val="3"/>
      <w:tblStyleColBandSize w:val="3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inorHAnsi" w:hAnsiTheme="minorHAnsi"/>
        <w:b/>
        <w:sz w:val="16"/>
      </w:rPr>
      <w:tblPr/>
      <w:tcPr>
        <w:tcBorders>
          <w:top w:val="single" w:sz="12" w:space="0" w:color="C4DB0D"/>
          <w:left w:val="nil"/>
          <w:bottom w:val="single" w:sz="12" w:space="0" w:color="C4DB0D"/>
          <w:right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color w:val="000000" w:themeColor="text1"/>
        <w:sz w:val="16"/>
      </w:rPr>
      <w:tblPr/>
      <w:tcPr>
        <w:tcBorders>
          <w:top w:val="single" w:sz="12" w:space="0" w:color="C4DB0D"/>
          <w:left w:val="nil"/>
          <w:bottom w:val="single" w:sz="12" w:space="0" w:color="C4DB0D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Normal3-ASAC">
    <w:name w:val="Normal3-ASAC"/>
    <w:basedOn w:val="Normal"/>
    <w:link w:val="Normal3-ASACCar"/>
    <w:qFormat/>
    <w:rsid w:val="00B537F6"/>
    <w:pPr>
      <w:spacing w:before="240" w:after="240" w:line="240" w:lineRule="exact"/>
      <w:ind w:left="426"/>
    </w:pPr>
    <w:rPr>
      <w:rFonts w:eastAsiaTheme="minorHAnsi" w:cstheme="minorBidi"/>
      <w:color w:val="333333"/>
      <w:sz w:val="22"/>
      <w:szCs w:val="20"/>
      <w:lang w:val="es-ES_tradnl" w:eastAsia="es-ES"/>
    </w:rPr>
  </w:style>
  <w:style w:type="character" w:customStyle="1" w:styleId="Normal3-ASACCar">
    <w:name w:val="Normal3-ASAC Car"/>
    <w:basedOn w:val="Fuentedeprrafopredeter"/>
    <w:link w:val="Normal3-ASAC"/>
    <w:rsid w:val="00B537F6"/>
    <w:rPr>
      <w:rFonts w:ascii="Arial" w:eastAsiaTheme="minorHAnsi" w:hAnsi="Arial" w:cstheme="minorBidi"/>
      <w:color w:val="333333"/>
      <w:sz w:val="22"/>
      <w:lang w:val="es-ES_tradnl"/>
    </w:rPr>
  </w:style>
  <w:style w:type="character" w:customStyle="1" w:styleId="hps">
    <w:name w:val="hps"/>
    <w:basedOn w:val="Fuentedeprrafopredeter"/>
    <w:rsid w:val="00B537F6"/>
  </w:style>
  <w:style w:type="character" w:customStyle="1" w:styleId="apple-converted-space">
    <w:name w:val="apple-converted-space"/>
    <w:basedOn w:val="Fuentedeprrafopredeter"/>
    <w:rsid w:val="00B537F6"/>
  </w:style>
  <w:style w:type="character" w:customStyle="1" w:styleId="ParrafoCar">
    <w:name w:val="Parrafo Car"/>
    <w:basedOn w:val="Fuentedeprrafopredeter"/>
    <w:link w:val="Parrafo"/>
    <w:rsid w:val="0006405A"/>
    <w:rPr>
      <w:rFonts w:ascii="Verdana" w:hAnsi="Verdana" w:cs="Arial"/>
      <w:bCs/>
      <w:sz w:val="16"/>
      <w:szCs w:val="16"/>
      <w:lang w:val="es-ES_tradnl"/>
    </w:rPr>
  </w:style>
  <w:style w:type="paragraph" w:customStyle="1" w:styleId="Parrafo">
    <w:name w:val="Parrafo"/>
    <w:link w:val="ParrafoCar"/>
    <w:qFormat/>
    <w:rsid w:val="0006405A"/>
    <w:pPr>
      <w:spacing w:before="120" w:after="120" w:line="240" w:lineRule="exact"/>
      <w:ind w:left="851"/>
      <w:jc w:val="both"/>
    </w:pPr>
    <w:rPr>
      <w:rFonts w:ascii="Verdana" w:hAnsi="Verdana" w:cs="Arial"/>
      <w:bCs/>
      <w:sz w:val="16"/>
      <w:szCs w:val="16"/>
      <w:lang w:val="es-ES_tradnl"/>
    </w:rPr>
  </w:style>
  <w:style w:type="character" w:customStyle="1" w:styleId="EncabezadoCar">
    <w:name w:val="Encabezado Car"/>
    <w:link w:val="Encabezado"/>
    <w:rsid w:val="0006405A"/>
    <w:rPr>
      <w:rFonts w:ascii="Arial" w:hAnsi="Arial"/>
      <w:szCs w:val="24"/>
      <w:lang w:eastAsia="en-US"/>
    </w:rPr>
  </w:style>
  <w:style w:type="character" w:customStyle="1" w:styleId="th-tx">
    <w:name w:val="th-tx"/>
    <w:basedOn w:val="Fuentedeprrafopredeter"/>
    <w:rsid w:val="007C74BD"/>
  </w:style>
  <w:style w:type="character" w:customStyle="1" w:styleId="Empresas">
    <w:name w:val="Empresas"/>
    <w:basedOn w:val="Fuentedeprrafopredeter"/>
    <w:rsid w:val="007E2507"/>
    <w:rPr>
      <w:b/>
      <w:color w:val="0000FF"/>
    </w:rPr>
  </w:style>
  <w:style w:type="character" w:customStyle="1" w:styleId="Normal-BulletCar">
    <w:name w:val="Normal - Bullet Car"/>
    <w:basedOn w:val="Fuentedeprrafopredeter"/>
    <w:link w:val="Normal-Bullet"/>
    <w:rsid w:val="00992F8D"/>
    <w:rPr>
      <w:rFonts w:ascii="Lato" w:hAnsi="Lato"/>
      <w:szCs w:val="24"/>
      <w:lang w:eastAsia="en-US"/>
    </w:rPr>
  </w:style>
  <w:style w:type="paragraph" w:customStyle="1" w:styleId="SectionTitle">
    <w:name w:val="Section Title"/>
    <w:next w:val="Text"/>
    <w:rsid w:val="005247E7"/>
    <w:pPr>
      <w:keepNext/>
      <w:pageBreakBefore/>
      <w:widowControl w:val="0"/>
      <w:numPr>
        <w:numId w:val="28"/>
      </w:numPr>
      <w:spacing w:before="280"/>
    </w:pPr>
    <w:rPr>
      <w:rFonts w:ascii="Arial" w:eastAsia="SimSun" w:hAnsi="Arial" w:cs="Arial"/>
      <w:b/>
      <w:bCs/>
      <w:color w:val="333333"/>
      <w:kern w:val="32"/>
      <w:sz w:val="32"/>
      <w:szCs w:val="30"/>
      <w:lang w:val="en-US" w:eastAsia="en-US"/>
    </w:rPr>
  </w:style>
  <w:style w:type="paragraph" w:customStyle="1" w:styleId="Text">
    <w:name w:val="Text"/>
    <w:rsid w:val="005247E7"/>
    <w:pPr>
      <w:widowControl w:val="0"/>
      <w:spacing w:before="200"/>
    </w:pPr>
    <w:rPr>
      <w:rFonts w:ascii="Arial" w:eastAsia="SimSun" w:hAnsi="Arial"/>
      <w:szCs w:val="19"/>
      <w:lang w:val="en-US" w:eastAsia="en-US"/>
    </w:rPr>
  </w:style>
  <w:style w:type="paragraph" w:customStyle="1" w:styleId="HeadingTwo">
    <w:name w:val="Heading Two"/>
    <w:next w:val="Text"/>
    <w:rsid w:val="005247E7"/>
    <w:pPr>
      <w:keepNext/>
      <w:widowControl w:val="0"/>
      <w:numPr>
        <w:ilvl w:val="2"/>
        <w:numId w:val="28"/>
      </w:numPr>
      <w:spacing w:before="240"/>
    </w:pPr>
    <w:rPr>
      <w:rFonts w:ascii="Arial Bold" w:eastAsia="SimSun" w:hAnsi="Arial Bold"/>
      <w:b/>
      <w:color w:val="333333"/>
      <w:sz w:val="24"/>
      <w:szCs w:val="24"/>
      <w:lang w:val="en-US" w:eastAsia="en-US"/>
    </w:rPr>
  </w:style>
  <w:style w:type="paragraph" w:customStyle="1" w:styleId="BulletOne">
    <w:name w:val="Bullet One"/>
    <w:rsid w:val="005247E7"/>
    <w:pPr>
      <w:widowControl w:val="0"/>
      <w:numPr>
        <w:numId w:val="26"/>
      </w:numPr>
      <w:snapToGrid w:val="0"/>
      <w:spacing w:before="160"/>
    </w:pPr>
    <w:rPr>
      <w:rFonts w:ascii="Arial" w:eastAsia="SimSun" w:hAnsi="Arial" w:cs="Arial"/>
      <w:lang w:val="en-US" w:eastAsia="ja-JP"/>
    </w:rPr>
  </w:style>
  <w:style w:type="paragraph" w:customStyle="1" w:styleId="BulletTwo">
    <w:name w:val="Bullet Two"/>
    <w:rsid w:val="005247E7"/>
    <w:pPr>
      <w:widowControl w:val="0"/>
      <w:numPr>
        <w:numId w:val="27"/>
      </w:numPr>
      <w:spacing w:before="160"/>
    </w:pPr>
    <w:rPr>
      <w:rFonts w:ascii="Arial" w:eastAsia="SimSun" w:hAnsi="Arial"/>
      <w:szCs w:val="19"/>
      <w:lang w:val="en-US" w:eastAsia="en-US"/>
    </w:rPr>
  </w:style>
  <w:style w:type="paragraph" w:customStyle="1" w:styleId="HeadingOne">
    <w:name w:val="Heading One"/>
    <w:next w:val="Text"/>
    <w:rsid w:val="005247E7"/>
    <w:pPr>
      <w:keepNext/>
      <w:widowControl w:val="0"/>
      <w:numPr>
        <w:ilvl w:val="1"/>
        <w:numId w:val="28"/>
      </w:numPr>
      <w:spacing w:before="240"/>
    </w:pPr>
    <w:rPr>
      <w:rFonts w:ascii="Arial Bold" w:eastAsia="SimSun" w:hAnsi="Arial Bold"/>
      <w:color w:val="000080"/>
      <w:sz w:val="28"/>
      <w:szCs w:val="28"/>
      <w:lang w:val="en-US" w:eastAsia="en-US"/>
    </w:rPr>
  </w:style>
  <w:style w:type="paragraph" w:customStyle="1" w:styleId="HeadingFour">
    <w:name w:val="Heading Four"/>
    <w:next w:val="Text"/>
    <w:rsid w:val="005247E7"/>
    <w:pPr>
      <w:keepNext/>
      <w:widowControl w:val="0"/>
      <w:numPr>
        <w:ilvl w:val="4"/>
        <w:numId w:val="28"/>
      </w:numPr>
      <w:tabs>
        <w:tab w:val="left" w:pos="0"/>
      </w:tabs>
      <w:spacing w:before="200"/>
    </w:pPr>
    <w:rPr>
      <w:rFonts w:ascii="Arial" w:eastAsia="SimSun" w:hAnsi="Arial"/>
      <w:szCs w:val="22"/>
      <w:u w:val="single"/>
      <w:lang w:val="en-US" w:eastAsia="en-US"/>
    </w:rPr>
  </w:style>
  <w:style w:type="paragraph" w:customStyle="1" w:styleId="ResponseBullet1">
    <w:name w:val="Response Bullet 1"/>
    <w:qFormat/>
    <w:rsid w:val="005247E7"/>
    <w:pPr>
      <w:widowControl w:val="0"/>
      <w:numPr>
        <w:numId w:val="25"/>
      </w:numPr>
      <w:spacing w:before="160"/>
    </w:pPr>
    <w:rPr>
      <w:rFonts w:ascii="Arial" w:eastAsia="SimSun" w:hAnsi="Arial"/>
      <w:color w:val="000080"/>
      <w:szCs w:val="19"/>
      <w:lang w:val="en-US" w:eastAsia="en-US"/>
    </w:rPr>
  </w:style>
  <w:style w:type="paragraph" w:customStyle="1" w:styleId="HeadingThree">
    <w:name w:val="Heading Three"/>
    <w:next w:val="Text"/>
    <w:rsid w:val="005247E7"/>
    <w:pPr>
      <w:keepNext/>
      <w:widowControl w:val="0"/>
      <w:numPr>
        <w:ilvl w:val="3"/>
        <w:numId w:val="28"/>
      </w:numPr>
      <w:spacing w:before="200"/>
    </w:pPr>
    <w:rPr>
      <w:rFonts w:ascii="Arial Bold" w:eastAsia="SimSun" w:hAnsi="Arial Bold"/>
      <w:b/>
      <w:i/>
      <w:sz w:val="22"/>
      <w:szCs w:val="22"/>
      <w:lang w:val="en-US" w:eastAsia="en-US"/>
    </w:rPr>
  </w:style>
  <w:style w:type="paragraph" w:customStyle="1" w:styleId="prj0">
    <w:name w:val="prj0"/>
    <w:basedOn w:val="Normal"/>
    <w:rsid w:val="000534BB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cs="Arial"/>
      <w:sz w:val="16"/>
      <w:szCs w:val="16"/>
      <w:lang w:eastAsia="es-ES"/>
    </w:rPr>
  </w:style>
  <w:style w:type="character" w:styleId="nfasisintenso">
    <w:name w:val="Intense Emphasis"/>
    <w:basedOn w:val="Fuentedeprrafopredeter"/>
    <w:uiPriority w:val="21"/>
    <w:qFormat/>
    <w:rsid w:val="001F6317"/>
    <w:rPr>
      <w:i/>
      <w:iCs/>
      <w:color w:val="EF7D2D"/>
    </w:rPr>
  </w:style>
  <w:style w:type="character" w:styleId="Referenciaintensa">
    <w:name w:val="Intense Reference"/>
    <w:basedOn w:val="Fuentedeprrafopredeter"/>
    <w:uiPriority w:val="32"/>
    <w:qFormat/>
    <w:rsid w:val="001F6317"/>
    <w:rPr>
      <w:b/>
      <w:bCs/>
      <w:smallCaps/>
      <w:color w:val="EF7D2D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94C"/>
    <w:rPr>
      <w:rFonts w:ascii="Arial" w:hAnsi="Arial"/>
      <w:szCs w:val="24"/>
      <w:lang w:eastAsia="en-US"/>
    </w:rPr>
  </w:style>
  <w:style w:type="character" w:customStyle="1" w:styleId="TITULO2Car">
    <w:name w:val="TITULO 2 Car"/>
    <w:aliases w:val="5 Car"/>
    <w:basedOn w:val="Ttulo2Car"/>
    <w:rsid w:val="009939F9"/>
    <w:rPr>
      <w:rFonts w:asciiTheme="majorHAnsi" w:eastAsiaTheme="majorEastAsia" w:hAnsiTheme="majorHAnsi" w:cstheme="majorBidi"/>
      <w:b/>
      <w:bCs/>
      <w:iCs w:val="0"/>
      <w:caps/>
      <w:smallCaps w:val="0"/>
      <w:color w:val="C0504D" w:themeColor="accent2"/>
      <w:spacing w:val="20"/>
      <w:sz w:val="32"/>
      <w:szCs w:val="24"/>
      <w:lang w:eastAsia="en-US"/>
    </w:rPr>
  </w:style>
  <w:style w:type="paragraph" w:customStyle="1" w:styleId="Tabletext">
    <w:name w:val="Tabletext"/>
    <w:basedOn w:val="Normal"/>
    <w:rsid w:val="009939F9"/>
    <w:pPr>
      <w:keepLines/>
      <w:widowControl w:val="0"/>
      <w:spacing w:after="120"/>
      <w:jc w:val="left"/>
    </w:pPr>
    <w:rPr>
      <w:rFonts w:ascii="Arial" w:hAnsi="Arial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9939F9"/>
    <w:pPr>
      <w:widowControl w:val="0"/>
      <w:spacing w:after="120"/>
      <w:ind w:left="720"/>
      <w:jc w:val="left"/>
    </w:pPr>
    <w:rPr>
      <w:rFonts w:ascii="Times New Roman" w:hAnsi="Times New Roman"/>
      <w:i/>
      <w:color w:val="0000FF"/>
      <w:szCs w:val="20"/>
      <w:lang w:val="en-US"/>
    </w:rPr>
  </w:style>
  <w:style w:type="table" w:styleId="Sombreadoclaro-nfasis6">
    <w:name w:val="Light Shading Accent 6"/>
    <w:basedOn w:val="Tablanormal"/>
    <w:uiPriority w:val="60"/>
    <w:rsid w:val="00897EF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1-nfasis6">
    <w:name w:val="Medium Shading 1 Accent 6"/>
    <w:basedOn w:val="Tablanormal"/>
    <w:uiPriority w:val="63"/>
    <w:rsid w:val="00897EF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897EF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897EF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1-nfasis6">
    <w:name w:val="Medium List 1 Accent 6"/>
    <w:basedOn w:val="Tablanormal"/>
    <w:uiPriority w:val="65"/>
    <w:rsid w:val="00897EF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97EF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9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5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2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596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627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379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879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3976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6499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8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939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8257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53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445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72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6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6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8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4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7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5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4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0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8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8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0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2.xml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2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image" Target="media/image1.jp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09294\AppData\Roaming\Microsoft\Plantillas\SD_Ofer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FE88C7B75F324FA96F05F6AC326405" ma:contentTypeVersion="0" ma:contentTypeDescription="Crear nuevo documento." ma:contentTypeScope="" ma:versionID="bf2a662e1a365ef4a13d821ce858a7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8ad4e1184eb8f09ceecd5135c3bf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956CF-25E0-4C40-BE10-87A5059B2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DC456-8F5A-40EB-B3DC-8AE51CB9C58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FFCC912-0404-42DA-95AC-B5F6605887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95A76E-F45D-4E4F-8DA1-01193BE9A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2CA8773-64B5-410B-A9C5-D43E4D27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SD_Oferta</Template>
  <TotalTime>0</TotalTime>
  <Pages>13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OK MONEY - WESITE LAYOUT - 
ERRORES DE MAQUETACIÓN HOME</vt:lpstr>
    </vt:vector>
  </TitlesOfParts>
  <Company>ebolution</Company>
  <LinksUpToDate>false</LinksUpToDate>
  <CharactersWithSpaces>1543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 MONEY - WESITE LAYOUT - 
ERRORES DE MAQUETACIÓN HOME</dc:title>
  <dc:subject>Cliente: OK MONEY</dc:subject>
  <dc:creator>Santiago Lorenzo</dc:creator>
  <cp:lastModifiedBy>Alvaro R</cp:lastModifiedBy>
  <cp:revision>2</cp:revision>
  <cp:lastPrinted>2016-03-30T13:50:00Z</cp:lastPrinted>
  <dcterms:created xsi:type="dcterms:W3CDTF">2016-08-11T13:28:00Z</dcterms:created>
  <dcterms:modified xsi:type="dcterms:W3CDTF">2016-08-11T13:28:00Z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Standard Profile</vt:lpwstr>
  </property>
  <property fmtid="{D5CDD505-2E9C-101B-9397-08002B2CF9AE}" pid="3" name="CurrentOffice">
    <vt:lpwstr>Barcelona (Santander)</vt:lpwstr>
  </property>
  <property fmtid="{D5CDD505-2E9C-101B-9397-08002B2CF9AE}" pid="4" name="ContentType">
    <vt:lpwstr>Documento</vt:lpwstr>
  </property>
  <property fmtid="{D5CDD505-2E9C-101B-9397-08002B2CF9AE}" pid="5" name="IsMyDocuments">
    <vt:bool>true</vt:bool>
  </property>
  <property fmtid="{D5CDD505-2E9C-101B-9397-08002B2CF9AE}" pid="6" name="ContentTypeId">
    <vt:lpwstr>0x01010057FE88C7B75F324FA96F05F6AC326405</vt:lpwstr>
  </property>
</Properties>
</file>